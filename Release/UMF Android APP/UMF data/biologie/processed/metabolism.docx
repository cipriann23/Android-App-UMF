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F1D" w:rsidRPr="0010605E" w:rsidRDefault="008D0F1D" w:rsidP="008D0F1D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vertAlign w:val="subscript"/>
          <w:lang w:eastAsia="ro-RO"/>
        </w:rPr>
      </w:pPr>
      <w:bookmarkStart w:id="0" w:name="bookmark0"/>
      <w:r w:rsidRPr="0010605E">
        <w:rPr>
          <w:rFonts w:eastAsia="Times New Roman" w:cstheme="minorHAnsi"/>
          <w:b/>
          <w:bCs/>
          <w:color w:val="000000"/>
          <w:sz w:val="24"/>
          <w:szCs w:val="24"/>
          <w:vertAlign w:val="subscript"/>
          <w:lang w:eastAsia="ro-RO"/>
        </w:rPr>
        <w:t>1.</w:t>
      </w:r>
      <w:r w:rsidR="004D773E">
        <w:rPr>
          <w:rFonts w:eastAsia="Times New Roman" w:cstheme="minorHAnsi"/>
          <w:b/>
          <w:bCs/>
          <w:color w:val="000000"/>
          <w:sz w:val="24"/>
          <w:szCs w:val="24"/>
          <w:vertAlign w:val="subscript"/>
          <w:lang w:eastAsia="ro-RO"/>
        </w:rPr>
        <w:tab/>
      </w:r>
      <w:r w:rsidRPr="0010605E">
        <w:rPr>
          <w:rFonts w:eastAsia="Times New Roman" w:cstheme="minorHAnsi"/>
          <w:b/>
          <w:bCs/>
          <w:color w:val="000000"/>
          <w:sz w:val="24"/>
          <w:szCs w:val="24"/>
          <w:vertAlign w:val="subscript"/>
          <w:lang w:eastAsia="ro-RO"/>
        </w:rPr>
        <w:t>Despre metabolism sunt adevărate următoarele</w:t>
      </w:r>
      <w:bookmarkEnd w:id="0"/>
      <w:r w:rsidR="00B25986" w:rsidRPr="0010605E">
        <w:rPr>
          <w:rFonts w:eastAsia="Times New Roman" w:cstheme="minorHAnsi"/>
          <w:b/>
          <w:bCs/>
          <w:color w:val="000000"/>
          <w:sz w:val="24"/>
          <w:szCs w:val="24"/>
          <w:vertAlign w:val="subscript"/>
          <w:lang w:eastAsia="ro-RO"/>
        </w:rPr>
        <w:t xml:space="preserve"> </w:t>
      </w:r>
      <w:r w:rsidRPr="0010605E">
        <w:rPr>
          <w:rFonts w:eastAsia="Times New Roman" w:cstheme="minorHAnsi"/>
          <w:b/>
          <w:bCs/>
          <w:color w:val="000000"/>
          <w:sz w:val="24"/>
          <w:szCs w:val="24"/>
          <w:vertAlign w:val="subscript"/>
          <w:lang w:eastAsia="ro-RO"/>
        </w:rPr>
        <w:t>afirmaţii, cu o excepţie:</w:t>
      </w:r>
    </w:p>
    <w:p w:rsidR="008D0F1D" w:rsidRPr="0010605E" w:rsidRDefault="008D0F1D" w:rsidP="008D0F1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vertAlign w:val="subscript"/>
          <w:lang w:eastAsia="ro-RO"/>
        </w:rPr>
      </w:pPr>
      <w:r w:rsidRPr="0010605E">
        <w:rPr>
          <w:rFonts w:eastAsia="Times New Roman" w:cstheme="minorHAnsi"/>
          <w:color w:val="000000"/>
          <w:sz w:val="24"/>
          <w:szCs w:val="24"/>
          <w:vertAlign w:val="subscript"/>
          <w:lang w:eastAsia="ro-RO"/>
        </w:rPr>
        <w:t>A.</w:t>
      </w:r>
      <w:r w:rsidR="002A0C1E" w:rsidRPr="0010605E">
        <w:rPr>
          <w:rFonts w:eastAsia="Times New Roman" w:cstheme="minorHAnsi"/>
          <w:color w:val="000000"/>
          <w:sz w:val="24"/>
          <w:szCs w:val="24"/>
          <w:vertAlign w:val="subscript"/>
          <w:lang w:eastAsia="ro-RO"/>
        </w:rPr>
        <w:tab/>
      </w:r>
      <w:r w:rsidRPr="0010605E">
        <w:rPr>
          <w:rFonts w:eastAsia="Times New Roman" w:cstheme="minorHAnsi"/>
          <w:color w:val="000000"/>
          <w:sz w:val="24"/>
          <w:szCs w:val="24"/>
          <w:vertAlign w:val="subscript"/>
          <w:lang w:eastAsia="ro-RO"/>
        </w:rPr>
        <w:t>are la baza procese de tip anabolic si catabolic</w:t>
      </w:r>
    </w:p>
    <w:p w:rsidR="008D0F1D" w:rsidRPr="0010605E" w:rsidRDefault="008D0F1D" w:rsidP="008D0F1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vertAlign w:val="subscript"/>
          <w:lang w:eastAsia="ro-RO"/>
        </w:rPr>
      </w:pPr>
      <w:r w:rsidRPr="0010605E">
        <w:rPr>
          <w:rFonts w:eastAsia="Times New Roman" w:cstheme="minorHAnsi"/>
          <w:color w:val="000000"/>
          <w:sz w:val="24"/>
          <w:szCs w:val="24"/>
          <w:vertAlign w:val="subscript"/>
          <w:lang w:eastAsia="ro-RO"/>
        </w:rPr>
        <w:t>B.</w:t>
      </w:r>
      <w:r w:rsidR="002A0C1E" w:rsidRPr="0010605E">
        <w:rPr>
          <w:rFonts w:eastAsia="Times New Roman" w:cstheme="minorHAnsi"/>
          <w:color w:val="000000"/>
          <w:sz w:val="24"/>
          <w:szCs w:val="24"/>
          <w:vertAlign w:val="subscript"/>
          <w:lang w:eastAsia="ro-RO"/>
        </w:rPr>
        <w:tab/>
      </w:r>
      <w:r w:rsidRPr="0010605E">
        <w:rPr>
          <w:rFonts w:eastAsia="Times New Roman" w:cstheme="minorHAnsi"/>
          <w:color w:val="000000"/>
          <w:sz w:val="24"/>
          <w:szCs w:val="24"/>
          <w:vertAlign w:val="subscript"/>
          <w:lang w:eastAsia="ro-RO"/>
        </w:rPr>
        <w:t>procesele anabolice se află în echilibru static cu cele catabolice</w:t>
      </w:r>
    </w:p>
    <w:p w:rsidR="008D0F1D" w:rsidRPr="0010605E" w:rsidRDefault="008D0F1D" w:rsidP="008D0F1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vertAlign w:val="subscript"/>
          <w:lang w:eastAsia="ro-RO"/>
        </w:rPr>
      </w:pPr>
      <w:r w:rsidRPr="0010605E">
        <w:rPr>
          <w:rFonts w:eastAsia="Times New Roman" w:cstheme="minorHAnsi"/>
          <w:color w:val="000000"/>
          <w:sz w:val="24"/>
          <w:szCs w:val="24"/>
          <w:vertAlign w:val="subscript"/>
          <w:lang w:eastAsia="ro-RO"/>
        </w:rPr>
        <w:t>C.</w:t>
      </w:r>
      <w:r w:rsidR="002A0C1E" w:rsidRPr="0010605E">
        <w:rPr>
          <w:rFonts w:eastAsia="Times New Roman" w:cstheme="minorHAnsi"/>
          <w:color w:val="000000"/>
          <w:sz w:val="24"/>
          <w:szCs w:val="24"/>
          <w:vertAlign w:val="subscript"/>
          <w:lang w:eastAsia="ro-RO"/>
        </w:rPr>
        <w:tab/>
      </w:r>
      <w:r w:rsidRPr="0010605E">
        <w:rPr>
          <w:rFonts w:eastAsia="Times New Roman" w:cstheme="minorHAnsi"/>
          <w:color w:val="000000"/>
          <w:sz w:val="24"/>
          <w:szCs w:val="24"/>
          <w:vertAlign w:val="subscript"/>
          <w:lang w:eastAsia="ro-RO"/>
        </w:rPr>
        <w:t>când diviziunea celulară este accelerată, predomină anabolismul</w:t>
      </w:r>
    </w:p>
    <w:p w:rsidR="008D0F1D" w:rsidRPr="0010605E" w:rsidRDefault="008D0F1D" w:rsidP="008D0F1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vertAlign w:val="subscript"/>
          <w:lang w:eastAsia="ro-RO"/>
        </w:rPr>
      </w:pPr>
      <w:r w:rsidRPr="0010605E">
        <w:rPr>
          <w:rFonts w:eastAsia="Times New Roman" w:cstheme="minorHAnsi"/>
          <w:color w:val="000000"/>
          <w:sz w:val="24"/>
          <w:szCs w:val="24"/>
          <w:vertAlign w:val="subscript"/>
          <w:lang w:eastAsia="ro-RO"/>
        </w:rPr>
        <w:t>D.</w:t>
      </w:r>
      <w:r w:rsidR="002A0C1E" w:rsidRPr="0010605E">
        <w:rPr>
          <w:rFonts w:eastAsia="Times New Roman" w:cstheme="minorHAnsi"/>
          <w:color w:val="000000"/>
          <w:sz w:val="24"/>
          <w:szCs w:val="24"/>
          <w:vertAlign w:val="subscript"/>
          <w:lang w:eastAsia="ro-RO"/>
        </w:rPr>
        <w:tab/>
      </w:r>
      <w:r w:rsidRPr="0010605E">
        <w:rPr>
          <w:rFonts w:eastAsia="Times New Roman" w:cstheme="minorHAnsi"/>
          <w:color w:val="000000"/>
          <w:sz w:val="24"/>
          <w:szCs w:val="24"/>
          <w:vertAlign w:val="subscript"/>
          <w:lang w:eastAsia="ro-RO"/>
        </w:rPr>
        <w:t>reprezintă totalitatea reacţiilor biochimice de sinteză sau de degradare din organismele vii</w:t>
      </w:r>
    </w:p>
    <w:p w:rsidR="008D0F1D" w:rsidRPr="0010605E" w:rsidRDefault="008D0F1D" w:rsidP="008D0F1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vertAlign w:val="subscript"/>
          <w:lang w:eastAsia="ro-RO"/>
        </w:rPr>
      </w:pPr>
      <w:r w:rsidRPr="0010605E">
        <w:rPr>
          <w:rFonts w:eastAsia="Times New Roman" w:cstheme="minorHAnsi"/>
          <w:color w:val="000000"/>
          <w:sz w:val="24"/>
          <w:szCs w:val="24"/>
          <w:vertAlign w:val="subscript"/>
          <w:lang w:eastAsia="ro-RO"/>
        </w:rPr>
        <w:t>E.</w:t>
      </w:r>
      <w:r w:rsidR="002A0C1E" w:rsidRPr="0010605E">
        <w:rPr>
          <w:rFonts w:eastAsia="Times New Roman" w:cstheme="minorHAnsi"/>
          <w:color w:val="000000"/>
          <w:sz w:val="24"/>
          <w:szCs w:val="24"/>
          <w:vertAlign w:val="subscript"/>
          <w:lang w:eastAsia="ro-RO"/>
        </w:rPr>
        <w:tab/>
      </w:r>
      <w:r w:rsidRPr="0010605E">
        <w:rPr>
          <w:rFonts w:eastAsia="Times New Roman" w:cstheme="minorHAnsi"/>
          <w:color w:val="000000"/>
          <w:sz w:val="24"/>
          <w:szCs w:val="24"/>
          <w:vertAlign w:val="subscript"/>
          <w:lang w:eastAsia="ro-RO"/>
        </w:rPr>
        <w:t xml:space="preserve">la o persoana de </w:t>
      </w:r>
      <w:r w:rsidR="00794BF5" w:rsidRPr="0010605E">
        <w:rPr>
          <w:rFonts w:eastAsia="Times New Roman" w:cstheme="minorHAnsi"/>
          <w:color w:val="000000"/>
          <w:sz w:val="24"/>
          <w:szCs w:val="24"/>
          <w:vertAlign w:val="subscript"/>
          <w:lang w:eastAsia="ro-RO"/>
        </w:rPr>
        <w:t xml:space="preserve">75 de ani </w:t>
      </w:r>
      <w:r w:rsidRPr="0010605E">
        <w:rPr>
          <w:rFonts w:eastAsia="Times New Roman" w:cstheme="minorHAnsi"/>
          <w:color w:val="000000"/>
          <w:sz w:val="24"/>
          <w:szCs w:val="24"/>
          <w:vertAlign w:val="subscript"/>
          <w:lang w:eastAsia="ro-RO"/>
        </w:rPr>
        <w:t>predomină catabolismul</w:t>
      </w:r>
    </w:p>
    <w:p w:rsidR="008D0F1D" w:rsidRDefault="0093186E" w:rsidP="008D0F1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vertAlign w:val="subscript"/>
          <w:lang w:eastAsia="ro-RO"/>
        </w:rPr>
      </w:pPr>
      <w:r>
        <w:rPr>
          <w:rFonts w:eastAsia="Times New Roman" w:cstheme="minorHAnsi"/>
          <w:color w:val="000000"/>
          <w:sz w:val="24"/>
          <w:szCs w:val="24"/>
          <w:vertAlign w:val="subscript"/>
          <w:lang w:eastAsia="ro-RO"/>
        </w:rPr>
        <w:t>R.</w:t>
      </w:r>
      <w:r>
        <w:rPr>
          <w:rFonts w:eastAsia="Times New Roman" w:cstheme="minorHAnsi"/>
          <w:color w:val="000000"/>
          <w:sz w:val="24"/>
          <w:szCs w:val="24"/>
          <w:vertAlign w:val="subscript"/>
          <w:lang w:eastAsia="ro-RO"/>
        </w:rPr>
        <w:tab/>
        <w:t>2</w:t>
      </w:r>
    </w:p>
    <w:p w:rsidR="0093186E" w:rsidRPr="0010605E" w:rsidRDefault="0093186E" w:rsidP="008D0F1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vertAlign w:val="subscript"/>
          <w:lang w:eastAsia="ro-RO"/>
        </w:rPr>
      </w:pPr>
    </w:p>
    <w:p w:rsidR="008D0F1D" w:rsidRPr="0010605E" w:rsidRDefault="008D0F1D" w:rsidP="008D0F1D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vertAlign w:val="subscript"/>
          <w:lang w:eastAsia="ro-RO"/>
        </w:rPr>
      </w:pPr>
      <w:bookmarkStart w:id="1" w:name="bookmark1"/>
      <w:r w:rsidRPr="0010605E">
        <w:rPr>
          <w:rFonts w:eastAsia="Times New Roman" w:cstheme="minorHAnsi"/>
          <w:b/>
          <w:bCs/>
          <w:color w:val="000000"/>
          <w:sz w:val="24"/>
          <w:szCs w:val="24"/>
          <w:vertAlign w:val="subscript"/>
          <w:lang w:eastAsia="ro-RO"/>
        </w:rPr>
        <w:t>2.</w:t>
      </w:r>
      <w:r w:rsidR="00F74252">
        <w:rPr>
          <w:rFonts w:eastAsia="Times New Roman" w:cstheme="minorHAnsi"/>
          <w:b/>
          <w:bCs/>
          <w:color w:val="000000"/>
          <w:sz w:val="24"/>
          <w:szCs w:val="24"/>
          <w:vertAlign w:val="subscript"/>
          <w:lang w:eastAsia="ro-RO"/>
        </w:rPr>
        <w:tab/>
      </w:r>
      <w:r w:rsidRPr="0010605E">
        <w:rPr>
          <w:rFonts w:eastAsia="Times New Roman" w:cstheme="minorHAnsi"/>
          <w:b/>
          <w:bCs/>
          <w:color w:val="000000"/>
          <w:sz w:val="24"/>
          <w:szCs w:val="24"/>
          <w:vertAlign w:val="subscript"/>
          <w:lang w:eastAsia="ro-RO"/>
        </w:rPr>
        <w:t>Catabolismul:</w:t>
      </w:r>
      <w:bookmarkEnd w:id="1"/>
    </w:p>
    <w:p w:rsidR="008D0F1D" w:rsidRPr="0010605E" w:rsidRDefault="008D0F1D" w:rsidP="008D0F1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vertAlign w:val="subscript"/>
          <w:lang w:eastAsia="ro-RO"/>
        </w:rPr>
      </w:pPr>
      <w:r w:rsidRPr="0010605E">
        <w:rPr>
          <w:rFonts w:eastAsia="Times New Roman" w:cstheme="minorHAnsi"/>
          <w:color w:val="000000"/>
          <w:sz w:val="24"/>
          <w:szCs w:val="24"/>
          <w:vertAlign w:val="subscript"/>
          <w:lang w:eastAsia="ro-RO"/>
        </w:rPr>
        <w:t>A.</w:t>
      </w:r>
      <w:r w:rsidR="004D773E">
        <w:rPr>
          <w:rFonts w:eastAsia="Times New Roman" w:cstheme="minorHAnsi"/>
          <w:color w:val="000000"/>
          <w:sz w:val="24"/>
          <w:szCs w:val="24"/>
          <w:vertAlign w:val="subscript"/>
          <w:lang w:eastAsia="ro-RO"/>
        </w:rPr>
        <w:tab/>
      </w:r>
      <w:r w:rsidRPr="0010605E">
        <w:rPr>
          <w:rFonts w:eastAsia="Times New Roman" w:cstheme="minorHAnsi"/>
          <w:color w:val="000000"/>
          <w:sz w:val="24"/>
          <w:szCs w:val="24"/>
          <w:vertAlign w:val="subscript"/>
          <w:lang w:eastAsia="ro-RO"/>
        </w:rPr>
        <w:t>asigură creşterea şi dezvoltarea organismului</w:t>
      </w:r>
    </w:p>
    <w:p w:rsidR="008D0F1D" w:rsidRPr="0010605E" w:rsidRDefault="008D0F1D" w:rsidP="008D0F1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vertAlign w:val="subscript"/>
          <w:lang w:eastAsia="ro-RO"/>
        </w:rPr>
      </w:pPr>
      <w:r w:rsidRPr="0010605E">
        <w:rPr>
          <w:rFonts w:eastAsia="Times New Roman" w:cstheme="minorHAnsi"/>
          <w:color w:val="000000"/>
          <w:sz w:val="24"/>
          <w:szCs w:val="24"/>
          <w:vertAlign w:val="subscript"/>
          <w:lang w:eastAsia="ro-RO"/>
        </w:rPr>
        <w:t>B.</w:t>
      </w:r>
      <w:r w:rsidR="00F74252">
        <w:rPr>
          <w:rFonts w:eastAsia="Times New Roman" w:cstheme="minorHAnsi"/>
          <w:color w:val="000000"/>
          <w:sz w:val="24"/>
          <w:szCs w:val="24"/>
          <w:vertAlign w:val="subscript"/>
          <w:lang w:eastAsia="ro-RO"/>
        </w:rPr>
        <w:tab/>
      </w:r>
      <w:r w:rsidRPr="0010605E">
        <w:rPr>
          <w:rFonts w:eastAsia="Times New Roman" w:cstheme="minorHAnsi"/>
          <w:color w:val="000000"/>
          <w:sz w:val="24"/>
          <w:szCs w:val="24"/>
          <w:vertAlign w:val="subscript"/>
          <w:lang w:eastAsia="ro-RO"/>
        </w:rPr>
        <w:t>asigură refacerea macromoleculelor uzate din structurile celulare</w:t>
      </w:r>
    </w:p>
    <w:p w:rsidR="008D0F1D" w:rsidRPr="0010605E" w:rsidRDefault="008D0F1D" w:rsidP="008D0F1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vertAlign w:val="subscript"/>
          <w:lang w:eastAsia="ro-RO"/>
        </w:rPr>
      </w:pPr>
      <w:r w:rsidRPr="0010605E">
        <w:rPr>
          <w:rFonts w:eastAsia="Times New Roman" w:cstheme="minorHAnsi"/>
          <w:color w:val="000000"/>
          <w:sz w:val="24"/>
          <w:szCs w:val="24"/>
          <w:vertAlign w:val="subscript"/>
          <w:lang w:eastAsia="ro-RO"/>
        </w:rPr>
        <w:t>C.</w:t>
      </w:r>
      <w:r w:rsidR="004D773E">
        <w:rPr>
          <w:rFonts w:eastAsia="Times New Roman" w:cstheme="minorHAnsi"/>
          <w:color w:val="000000"/>
          <w:sz w:val="24"/>
          <w:szCs w:val="24"/>
          <w:vertAlign w:val="subscript"/>
          <w:lang w:eastAsia="ro-RO"/>
        </w:rPr>
        <w:tab/>
      </w:r>
      <w:r w:rsidRPr="0010605E">
        <w:rPr>
          <w:rFonts w:eastAsia="Times New Roman" w:cstheme="minorHAnsi"/>
          <w:color w:val="000000"/>
          <w:sz w:val="24"/>
          <w:szCs w:val="24"/>
          <w:vertAlign w:val="subscript"/>
          <w:lang w:eastAsia="ro-RO"/>
        </w:rPr>
        <w:t>45% din energia rezultată prin procesele catabolice se pierde prin căldură</w:t>
      </w:r>
    </w:p>
    <w:p w:rsidR="008D0F1D" w:rsidRPr="0010605E" w:rsidRDefault="008D0F1D" w:rsidP="008D0F1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vertAlign w:val="subscript"/>
          <w:lang w:eastAsia="ro-RO"/>
        </w:rPr>
      </w:pPr>
      <w:r w:rsidRPr="0010605E">
        <w:rPr>
          <w:rFonts w:eastAsia="Times New Roman" w:cstheme="minorHAnsi"/>
          <w:color w:val="000000"/>
          <w:sz w:val="24"/>
          <w:szCs w:val="24"/>
          <w:vertAlign w:val="subscript"/>
          <w:lang w:eastAsia="ro-RO"/>
        </w:rPr>
        <w:t>D.</w:t>
      </w:r>
      <w:r w:rsidR="00F74252">
        <w:rPr>
          <w:rFonts w:eastAsia="Times New Roman" w:cstheme="minorHAnsi"/>
          <w:color w:val="000000"/>
          <w:sz w:val="24"/>
          <w:szCs w:val="24"/>
          <w:vertAlign w:val="subscript"/>
          <w:lang w:eastAsia="ro-RO"/>
        </w:rPr>
        <w:tab/>
      </w:r>
      <w:r w:rsidRPr="0010605E">
        <w:rPr>
          <w:rFonts w:eastAsia="Times New Roman" w:cstheme="minorHAnsi"/>
          <w:color w:val="000000"/>
          <w:sz w:val="24"/>
          <w:szCs w:val="24"/>
          <w:vertAlign w:val="subscript"/>
          <w:lang w:eastAsia="ro-RO"/>
        </w:rPr>
        <w:t>are ca rezultat producerea de energie</w:t>
      </w:r>
    </w:p>
    <w:p w:rsidR="008D0F1D" w:rsidRPr="0010605E" w:rsidRDefault="008D0F1D" w:rsidP="008D0F1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vertAlign w:val="subscript"/>
          <w:lang w:eastAsia="ro-RO"/>
        </w:rPr>
      </w:pPr>
      <w:r w:rsidRPr="0010605E">
        <w:rPr>
          <w:rFonts w:eastAsia="Times New Roman" w:cstheme="minorHAnsi"/>
          <w:color w:val="000000"/>
          <w:sz w:val="24"/>
          <w:szCs w:val="24"/>
          <w:vertAlign w:val="subscript"/>
          <w:lang w:eastAsia="ro-RO"/>
        </w:rPr>
        <w:t>E.</w:t>
      </w:r>
      <w:r w:rsidR="00F74252">
        <w:rPr>
          <w:rFonts w:eastAsia="Times New Roman" w:cstheme="minorHAnsi"/>
          <w:color w:val="000000"/>
          <w:sz w:val="24"/>
          <w:szCs w:val="24"/>
          <w:vertAlign w:val="subscript"/>
          <w:lang w:eastAsia="ro-RO"/>
        </w:rPr>
        <w:tab/>
      </w:r>
      <w:r w:rsidRPr="0010605E">
        <w:rPr>
          <w:rFonts w:eastAsia="Times New Roman" w:cstheme="minorHAnsi"/>
          <w:color w:val="000000"/>
          <w:sz w:val="24"/>
          <w:szCs w:val="24"/>
          <w:vertAlign w:val="subscript"/>
          <w:lang w:eastAsia="ro-RO"/>
        </w:rPr>
        <w:t>are ca efect înmagazinarea de energie sub formă de ATP</w:t>
      </w:r>
    </w:p>
    <w:p w:rsidR="008D0F1D" w:rsidRDefault="0093186E" w:rsidP="008D0F1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vertAlign w:val="subscript"/>
          <w:lang w:eastAsia="ro-RO"/>
        </w:rPr>
      </w:pPr>
      <w:r>
        <w:rPr>
          <w:rFonts w:eastAsia="Times New Roman" w:cstheme="minorHAnsi"/>
          <w:color w:val="000000"/>
          <w:sz w:val="24"/>
          <w:szCs w:val="24"/>
          <w:vertAlign w:val="subscript"/>
          <w:lang w:eastAsia="ro-RO"/>
        </w:rPr>
        <w:t>R.</w:t>
      </w:r>
      <w:r>
        <w:rPr>
          <w:rFonts w:eastAsia="Times New Roman" w:cstheme="minorHAnsi"/>
          <w:color w:val="000000"/>
          <w:sz w:val="24"/>
          <w:szCs w:val="24"/>
          <w:vertAlign w:val="subscript"/>
          <w:lang w:eastAsia="ro-RO"/>
        </w:rPr>
        <w:tab/>
        <w:t>1</w:t>
      </w:r>
    </w:p>
    <w:p w:rsidR="0093186E" w:rsidRPr="0010605E" w:rsidRDefault="0093186E" w:rsidP="008D0F1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vertAlign w:val="subscript"/>
          <w:lang w:eastAsia="ro-RO"/>
        </w:rPr>
      </w:pPr>
    </w:p>
    <w:p w:rsidR="008D0F1D" w:rsidRPr="0010605E" w:rsidRDefault="008D0F1D" w:rsidP="008D0F1D">
      <w:pPr>
        <w:spacing w:after="0" w:line="240" w:lineRule="auto"/>
        <w:rPr>
          <w:rFonts w:eastAsia="Times New Roman" w:cstheme="minorHAnsi"/>
          <w:sz w:val="24"/>
          <w:szCs w:val="24"/>
          <w:vertAlign w:val="subscript"/>
          <w:lang w:eastAsia="ro-RO"/>
        </w:rPr>
      </w:pPr>
      <w:r w:rsidRPr="0010605E">
        <w:rPr>
          <w:rFonts w:eastAsia="Times New Roman" w:cstheme="minorHAnsi"/>
          <w:b/>
          <w:bCs/>
          <w:color w:val="000000"/>
          <w:sz w:val="24"/>
          <w:szCs w:val="24"/>
          <w:vertAlign w:val="subscript"/>
          <w:lang w:eastAsia="ro-RO"/>
        </w:rPr>
        <w:t>3.</w:t>
      </w:r>
      <w:r w:rsidR="00F74252">
        <w:rPr>
          <w:rFonts w:eastAsia="Times New Roman" w:cstheme="minorHAnsi"/>
          <w:b/>
          <w:bCs/>
          <w:color w:val="000000"/>
          <w:sz w:val="24"/>
          <w:szCs w:val="24"/>
          <w:vertAlign w:val="subscript"/>
          <w:lang w:eastAsia="ro-RO"/>
        </w:rPr>
        <w:tab/>
      </w:r>
      <w:r w:rsidRPr="0010605E">
        <w:rPr>
          <w:rFonts w:eastAsia="Times New Roman" w:cstheme="minorHAnsi"/>
          <w:b/>
          <w:bCs/>
          <w:color w:val="000000"/>
          <w:sz w:val="24"/>
          <w:szCs w:val="24"/>
          <w:vertAlign w:val="subscript"/>
          <w:lang w:eastAsia="ro-RO"/>
        </w:rPr>
        <w:t>Pe calea venei porte ajung la ficat:</w:t>
      </w:r>
    </w:p>
    <w:p w:rsidR="008D0F1D" w:rsidRPr="0010605E" w:rsidRDefault="008D0F1D" w:rsidP="008D0F1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vertAlign w:val="subscript"/>
          <w:lang w:eastAsia="ro-RO"/>
        </w:rPr>
      </w:pPr>
      <w:r w:rsidRPr="0010605E">
        <w:rPr>
          <w:rFonts w:eastAsia="Times New Roman" w:cstheme="minorHAnsi"/>
          <w:color w:val="000000"/>
          <w:sz w:val="24"/>
          <w:szCs w:val="24"/>
          <w:vertAlign w:val="subscript"/>
          <w:lang w:eastAsia="ro-RO"/>
        </w:rPr>
        <w:t>A.</w:t>
      </w:r>
      <w:r w:rsidR="00F74252">
        <w:rPr>
          <w:rFonts w:eastAsia="Times New Roman" w:cstheme="minorHAnsi"/>
          <w:color w:val="000000"/>
          <w:sz w:val="24"/>
          <w:szCs w:val="24"/>
          <w:vertAlign w:val="subscript"/>
          <w:lang w:eastAsia="ro-RO"/>
        </w:rPr>
        <w:tab/>
      </w:r>
      <w:r w:rsidRPr="0010605E">
        <w:rPr>
          <w:rFonts w:eastAsia="Times New Roman" w:cstheme="minorHAnsi"/>
          <w:color w:val="000000"/>
          <w:sz w:val="24"/>
          <w:szCs w:val="24"/>
          <w:vertAlign w:val="subscript"/>
          <w:lang w:eastAsia="ro-RO"/>
        </w:rPr>
        <w:t>glucoza, maltoza şi galactoza</w:t>
      </w:r>
    </w:p>
    <w:p w:rsidR="008D0F1D" w:rsidRPr="0010605E" w:rsidRDefault="008D0F1D" w:rsidP="008D0F1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vertAlign w:val="subscript"/>
          <w:lang w:eastAsia="ro-RO"/>
        </w:rPr>
      </w:pPr>
      <w:r w:rsidRPr="0010605E">
        <w:rPr>
          <w:rFonts w:eastAsia="Times New Roman" w:cstheme="minorHAnsi"/>
          <w:color w:val="000000"/>
          <w:sz w:val="24"/>
          <w:szCs w:val="24"/>
          <w:vertAlign w:val="subscript"/>
          <w:lang w:eastAsia="ro-RO"/>
        </w:rPr>
        <w:t>B.</w:t>
      </w:r>
      <w:r w:rsidR="004D773E">
        <w:rPr>
          <w:rFonts w:eastAsia="Times New Roman" w:cstheme="minorHAnsi"/>
          <w:color w:val="000000"/>
          <w:sz w:val="24"/>
          <w:szCs w:val="24"/>
          <w:vertAlign w:val="subscript"/>
          <w:lang w:eastAsia="ro-RO"/>
        </w:rPr>
        <w:tab/>
      </w:r>
      <w:r w:rsidRPr="0010605E">
        <w:rPr>
          <w:rFonts w:eastAsia="Times New Roman" w:cstheme="minorHAnsi"/>
          <w:color w:val="000000"/>
          <w:sz w:val="24"/>
          <w:szCs w:val="24"/>
          <w:vertAlign w:val="subscript"/>
          <w:lang w:eastAsia="ro-RO"/>
        </w:rPr>
        <w:t>glucoza, sucroza şi galactoza</w:t>
      </w:r>
    </w:p>
    <w:p w:rsidR="008D0F1D" w:rsidRPr="0010605E" w:rsidRDefault="008D0F1D" w:rsidP="008D0F1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vertAlign w:val="subscript"/>
          <w:lang w:eastAsia="ro-RO"/>
        </w:rPr>
      </w:pPr>
      <w:r w:rsidRPr="0010605E">
        <w:rPr>
          <w:rFonts w:eastAsia="Times New Roman" w:cstheme="minorHAnsi"/>
          <w:color w:val="000000"/>
          <w:sz w:val="24"/>
          <w:szCs w:val="24"/>
          <w:vertAlign w:val="subscript"/>
          <w:lang w:eastAsia="ro-RO"/>
        </w:rPr>
        <w:t>C.</w:t>
      </w:r>
      <w:r w:rsidR="00F74252">
        <w:rPr>
          <w:rFonts w:eastAsia="Times New Roman" w:cstheme="minorHAnsi"/>
          <w:color w:val="000000"/>
          <w:sz w:val="24"/>
          <w:szCs w:val="24"/>
          <w:vertAlign w:val="subscript"/>
          <w:lang w:eastAsia="ro-RO"/>
        </w:rPr>
        <w:tab/>
      </w:r>
      <w:r w:rsidRPr="0010605E">
        <w:rPr>
          <w:rFonts w:eastAsia="Times New Roman" w:cstheme="minorHAnsi"/>
          <w:color w:val="000000"/>
          <w:sz w:val="24"/>
          <w:szCs w:val="24"/>
          <w:vertAlign w:val="subscript"/>
          <w:lang w:eastAsia="ro-RO"/>
        </w:rPr>
        <w:t>glucoza, fructoza şi sucroza</w:t>
      </w:r>
    </w:p>
    <w:p w:rsidR="008D0F1D" w:rsidRPr="0010605E" w:rsidRDefault="008D0F1D" w:rsidP="008D0F1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vertAlign w:val="subscript"/>
          <w:lang w:eastAsia="ro-RO"/>
        </w:rPr>
      </w:pPr>
      <w:r w:rsidRPr="0010605E">
        <w:rPr>
          <w:rFonts w:eastAsia="Times New Roman" w:cstheme="minorHAnsi"/>
          <w:color w:val="000000"/>
          <w:sz w:val="24"/>
          <w:szCs w:val="24"/>
          <w:vertAlign w:val="subscript"/>
          <w:lang w:eastAsia="ro-RO"/>
        </w:rPr>
        <w:t>D.</w:t>
      </w:r>
      <w:r w:rsidR="00F74252">
        <w:rPr>
          <w:rFonts w:eastAsia="Times New Roman" w:cstheme="minorHAnsi"/>
          <w:color w:val="000000"/>
          <w:sz w:val="24"/>
          <w:szCs w:val="24"/>
          <w:vertAlign w:val="subscript"/>
          <w:lang w:eastAsia="ro-RO"/>
        </w:rPr>
        <w:tab/>
      </w:r>
      <w:r w:rsidRPr="0010605E">
        <w:rPr>
          <w:rFonts w:eastAsia="Times New Roman" w:cstheme="minorHAnsi"/>
          <w:color w:val="000000"/>
          <w:sz w:val="24"/>
          <w:szCs w:val="24"/>
          <w:vertAlign w:val="subscript"/>
          <w:lang w:eastAsia="ro-RO"/>
        </w:rPr>
        <w:t>glucoza, maltoza şi sucroza</w:t>
      </w:r>
    </w:p>
    <w:p w:rsidR="008D0F1D" w:rsidRPr="0010605E" w:rsidRDefault="008D0F1D" w:rsidP="008D0F1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vertAlign w:val="subscript"/>
          <w:lang w:eastAsia="ro-RO"/>
        </w:rPr>
      </w:pPr>
      <w:r w:rsidRPr="0010605E">
        <w:rPr>
          <w:rFonts w:eastAsia="Times New Roman" w:cstheme="minorHAnsi"/>
          <w:color w:val="000000"/>
          <w:sz w:val="24"/>
          <w:szCs w:val="24"/>
          <w:vertAlign w:val="subscript"/>
          <w:lang w:eastAsia="ro-RO"/>
        </w:rPr>
        <w:t>E.</w:t>
      </w:r>
      <w:r w:rsidR="00F74252">
        <w:rPr>
          <w:rFonts w:eastAsia="Times New Roman" w:cstheme="minorHAnsi"/>
          <w:color w:val="000000"/>
          <w:sz w:val="24"/>
          <w:szCs w:val="24"/>
          <w:vertAlign w:val="subscript"/>
          <w:lang w:eastAsia="ro-RO"/>
        </w:rPr>
        <w:tab/>
      </w:r>
      <w:r w:rsidRPr="0010605E">
        <w:rPr>
          <w:rFonts w:eastAsia="Times New Roman" w:cstheme="minorHAnsi"/>
          <w:color w:val="000000"/>
          <w:sz w:val="24"/>
          <w:szCs w:val="24"/>
          <w:vertAlign w:val="subscript"/>
          <w:lang w:eastAsia="ro-RO"/>
        </w:rPr>
        <w:t>glucoza, fructoza şi galactoza</w:t>
      </w:r>
    </w:p>
    <w:p w:rsidR="008D0F1D" w:rsidRPr="0010605E" w:rsidRDefault="0093186E" w:rsidP="008D0F1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vertAlign w:val="subscript"/>
          <w:lang w:eastAsia="ro-RO"/>
        </w:rPr>
      </w:pPr>
      <w:r>
        <w:rPr>
          <w:rFonts w:eastAsia="Times New Roman" w:cstheme="minorHAnsi"/>
          <w:color w:val="000000"/>
          <w:sz w:val="24"/>
          <w:szCs w:val="24"/>
          <w:vertAlign w:val="subscript"/>
          <w:lang w:eastAsia="ro-RO"/>
        </w:rPr>
        <w:t>R.</w:t>
      </w:r>
      <w:r>
        <w:rPr>
          <w:rFonts w:eastAsia="Times New Roman" w:cstheme="minorHAnsi"/>
          <w:color w:val="000000"/>
          <w:sz w:val="24"/>
          <w:szCs w:val="24"/>
          <w:vertAlign w:val="subscript"/>
          <w:lang w:eastAsia="ro-RO"/>
        </w:rPr>
        <w:tab/>
        <w:t>5</w:t>
      </w:r>
    </w:p>
    <w:p w:rsidR="008D0F1D" w:rsidRPr="0010605E" w:rsidRDefault="008D0F1D" w:rsidP="008D0F1D">
      <w:pPr>
        <w:spacing w:after="0" w:line="240" w:lineRule="auto"/>
        <w:rPr>
          <w:rFonts w:eastAsia="Times New Roman" w:cstheme="minorHAnsi"/>
          <w:sz w:val="24"/>
          <w:szCs w:val="24"/>
          <w:vertAlign w:val="subscript"/>
          <w:lang w:eastAsia="ro-RO"/>
        </w:rPr>
      </w:pPr>
      <w:r w:rsidRPr="0010605E">
        <w:rPr>
          <w:rFonts w:eastAsia="Times New Roman" w:cstheme="minorHAnsi"/>
          <w:b/>
          <w:bCs/>
          <w:color w:val="000000"/>
          <w:sz w:val="24"/>
          <w:szCs w:val="24"/>
          <w:vertAlign w:val="subscript"/>
          <w:lang w:eastAsia="ro-RO"/>
        </w:rPr>
        <w:t>4.</w:t>
      </w:r>
      <w:r w:rsidR="00F74252">
        <w:rPr>
          <w:rFonts w:eastAsia="Times New Roman" w:cstheme="minorHAnsi"/>
          <w:b/>
          <w:bCs/>
          <w:color w:val="000000"/>
          <w:sz w:val="24"/>
          <w:szCs w:val="24"/>
          <w:vertAlign w:val="subscript"/>
          <w:lang w:eastAsia="ro-RO"/>
        </w:rPr>
        <w:tab/>
      </w:r>
      <w:r w:rsidRPr="0010605E">
        <w:rPr>
          <w:rFonts w:eastAsia="Times New Roman" w:cstheme="minorHAnsi"/>
          <w:b/>
          <w:bCs/>
          <w:color w:val="000000"/>
          <w:sz w:val="24"/>
          <w:szCs w:val="24"/>
          <w:vertAlign w:val="subscript"/>
          <w:lang w:eastAsia="ro-RO"/>
        </w:rPr>
        <w:t>La nivelul ficatului, glucoza se stochează sub formă de glicogen prin procesul de:</w:t>
      </w:r>
    </w:p>
    <w:p w:rsidR="008D0F1D" w:rsidRPr="0010605E" w:rsidRDefault="008D0F1D" w:rsidP="008D0F1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vertAlign w:val="subscript"/>
          <w:lang w:eastAsia="ro-RO"/>
        </w:rPr>
      </w:pPr>
      <w:r w:rsidRPr="0010605E">
        <w:rPr>
          <w:rFonts w:eastAsia="Times New Roman" w:cstheme="minorHAnsi"/>
          <w:color w:val="000000"/>
          <w:sz w:val="24"/>
          <w:szCs w:val="24"/>
          <w:vertAlign w:val="subscript"/>
          <w:lang w:eastAsia="ro-RO"/>
        </w:rPr>
        <w:t>A.</w:t>
      </w:r>
      <w:r w:rsidR="004D773E">
        <w:rPr>
          <w:rFonts w:eastAsia="Times New Roman" w:cstheme="minorHAnsi"/>
          <w:color w:val="000000"/>
          <w:sz w:val="24"/>
          <w:szCs w:val="24"/>
          <w:vertAlign w:val="subscript"/>
          <w:lang w:eastAsia="ro-RO"/>
        </w:rPr>
        <w:tab/>
      </w:r>
      <w:r w:rsidRPr="0010605E">
        <w:rPr>
          <w:rFonts w:eastAsia="Times New Roman" w:cstheme="minorHAnsi"/>
          <w:color w:val="000000"/>
          <w:sz w:val="24"/>
          <w:szCs w:val="24"/>
          <w:vertAlign w:val="subscript"/>
          <w:lang w:eastAsia="ro-RO"/>
        </w:rPr>
        <w:t>glicoliză</w:t>
      </w:r>
    </w:p>
    <w:p w:rsidR="008D0F1D" w:rsidRPr="0010605E" w:rsidRDefault="008D0F1D" w:rsidP="008D0F1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vertAlign w:val="subscript"/>
          <w:lang w:eastAsia="ro-RO"/>
        </w:rPr>
      </w:pPr>
      <w:r w:rsidRPr="0010605E">
        <w:rPr>
          <w:rFonts w:eastAsia="Times New Roman" w:cstheme="minorHAnsi"/>
          <w:color w:val="000000"/>
          <w:sz w:val="24"/>
          <w:szCs w:val="24"/>
          <w:vertAlign w:val="subscript"/>
          <w:lang w:eastAsia="ro-RO"/>
        </w:rPr>
        <w:t>B.</w:t>
      </w:r>
      <w:r w:rsidR="00F74252">
        <w:rPr>
          <w:rFonts w:eastAsia="Times New Roman" w:cstheme="minorHAnsi"/>
          <w:color w:val="000000"/>
          <w:sz w:val="24"/>
          <w:szCs w:val="24"/>
          <w:vertAlign w:val="subscript"/>
          <w:lang w:eastAsia="ro-RO"/>
        </w:rPr>
        <w:tab/>
      </w:r>
      <w:r w:rsidRPr="0010605E">
        <w:rPr>
          <w:rFonts w:eastAsia="Times New Roman" w:cstheme="minorHAnsi"/>
          <w:color w:val="000000"/>
          <w:sz w:val="24"/>
          <w:szCs w:val="24"/>
          <w:vertAlign w:val="subscript"/>
          <w:lang w:eastAsia="ro-RO"/>
        </w:rPr>
        <w:t>gluconeogeneză</w:t>
      </w:r>
    </w:p>
    <w:p w:rsidR="008D0F1D" w:rsidRPr="0010605E" w:rsidRDefault="008D0F1D" w:rsidP="008D0F1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vertAlign w:val="subscript"/>
          <w:lang w:eastAsia="ro-RO"/>
        </w:rPr>
      </w:pPr>
      <w:r w:rsidRPr="0010605E">
        <w:rPr>
          <w:rFonts w:eastAsia="Times New Roman" w:cstheme="minorHAnsi"/>
          <w:color w:val="000000"/>
          <w:sz w:val="24"/>
          <w:szCs w:val="24"/>
          <w:vertAlign w:val="subscript"/>
          <w:lang w:eastAsia="ro-RO"/>
        </w:rPr>
        <w:t>C.</w:t>
      </w:r>
      <w:r w:rsidR="00F74252">
        <w:rPr>
          <w:rFonts w:eastAsia="Times New Roman" w:cstheme="minorHAnsi"/>
          <w:color w:val="000000"/>
          <w:sz w:val="24"/>
          <w:szCs w:val="24"/>
          <w:vertAlign w:val="subscript"/>
          <w:lang w:eastAsia="ro-RO"/>
        </w:rPr>
        <w:tab/>
      </w:r>
      <w:r w:rsidRPr="0010605E">
        <w:rPr>
          <w:rFonts w:eastAsia="Times New Roman" w:cstheme="minorHAnsi"/>
          <w:color w:val="000000"/>
          <w:sz w:val="24"/>
          <w:szCs w:val="24"/>
          <w:vertAlign w:val="subscript"/>
          <w:lang w:eastAsia="ro-RO"/>
        </w:rPr>
        <w:t>glicogenoliză</w:t>
      </w:r>
    </w:p>
    <w:p w:rsidR="008D0F1D" w:rsidRPr="0010605E" w:rsidRDefault="008D0F1D" w:rsidP="008D0F1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vertAlign w:val="subscript"/>
          <w:lang w:eastAsia="ro-RO"/>
        </w:rPr>
      </w:pPr>
      <w:r w:rsidRPr="0010605E">
        <w:rPr>
          <w:rFonts w:eastAsia="Times New Roman" w:cstheme="minorHAnsi"/>
          <w:color w:val="000000"/>
          <w:sz w:val="24"/>
          <w:szCs w:val="24"/>
          <w:vertAlign w:val="subscript"/>
          <w:lang w:eastAsia="ro-RO"/>
        </w:rPr>
        <w:t>D.</w:t>
      </w:r>
      <w:r w:rsidR="004D773E">
        <w:rPr>
          <w:rFonts w:eastAsia="Times New Roman" w:cstheme="minorHAnsi"/>
          <w:color w:val="000000"/>
          <w:sz w:val="24"/>
          <w:szCs w:val="24"/>
          <w:vertAlign w:val="subscript"/>
          <w:lang w:eastAsia="ro-RO"/>
        </w:rPr>
        <w:tab/>
      </w:r>
      <w:r w:rsidRPr="0010605E">
        <w:rPr>
          <w:rFonts w:eastAsia="Times New Roman" w:cstheme="minorHAnsi"/>
          <w:color w:val="000000"/>
          <w:sz w:val="24"/>
          <w:szCs w:val="24"/>
          <w:vertAlign w:val="subscript"/>
          <w:lang w:eastAsia="ro-RO"/>
        </w:rPr>
        <w:t>glicogenogeneză</w:t>
      </w:r>
    </w:p>
    <w:p w:rsidR="008D0F1D" w:rsidRPr="0010605E" w:rsidRDefault="008D0F1D" w:rsidP="008D0F1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vertAlign w:val="subscript"/>
          <w:lang w:eastAsia="ro-RO"/>
        </w:rPr>
      </w:pPr>
      <w:r w:rsidRPr="0010605E">
        <w:rPr>
          <w:rFonts w:eastAsia="Times New Roman" w:cstheme="minorHAnsi"/>
          <w:color w:val="000000"/>
          <w:sz w:val="24"/>
          <w:szCs w:val="24"/>
          <w:vertAlign w:val="subscript"/>
          <w:lang w:eastAsia="ro-RO"/>
        </w:rPr>
        <w:t>E.</w:t>
      </w:r>
      <w:r w:rsidR="00F74252">
        <w:rPr>
          <w:rFonts w:eastAsia="Times New Roman" w:cstheme="minorHAnsi"/>
          <w:color w:val="000000"/>
          <w:sz w:val="24"/>
          <w:szCs w:val="24"/>
          <w:vertAlign w:val="subscript"/>
          <w:lang w:eastAsia="ro-RO"/>
        </w:rPr>
        <w:tab/>
      </w:r>
      <w:r w:rsidRPr="0010605E">
        <w:rPr>
          <w:rFonts w:eastAsia="Times New Roman" w:cstheme="minorHAnsi"/>
          <w:color w:val="000000"/>
          <w:sz w:val="24"/>
          <w:szCs w:val="24"/>
          <w:vertAlign w:val="subscript"/>
          <w:lang w:eastAsia="ro-RO"/>
        </w:rPr>
        <w:t>lipogeneză</w:t>
      </w:r>
      <w:bookmarkStart w:id="2" w:name="_GoBack"/>
      <w:bookmarkEnd w:id="2"/>
    </w:p>
    <w:p w:rsidR="0093186E" w:rsidRPr="0010605E" w:rsidRDefault="0093186E" w:rsidP="0093186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vertAlign w:val="subscript"/>
          <w:lang w:eastAsia="ro-RO"/>
        </w:rPr>
      </w:pPr>
      <w:r>
        <w:rPr>
          <w:rFonts w:eastAsia="Times New Roman" w:cstheme="minorHAnsi"/>
          <w:color w:val="000000"/>
          <w:sz w:val="24"/>
          <w:szCs w:val="24"/>
          <w:vertAlign w:val="subscript"/>
          <w:lang w:eastAsia="ro-RO"/>
        </w:rPr>
        <w:t>R.</w:t>
      </w:r>
      <w:r>
        <w:rPr>
          <w:rFonts w:eastAsia="Times New Roman" w:cstheme="minorHAnsi"/>
          <w:color w:val="000000"/>
          <w:sz w:val="24"/>
          <w:szCs w:val="24"/>
          <w:vertAlign w:val="subscript"/>
          <w:lang w:eastAsia="ro-RO"/>
        </w:rPr>
        <w:tab/>
        <w:t>4</w:t>
      </w:r>
    </w:p>
    <w:p w:rsidR="00A36C65" w:rsidRPr="0010605E" w:rsidRDefault="00A36C65" w:rsidP="00F03AF7">
      <w:pPr>
        <w:rPr>
          <w:rFonts w:eastAsia="Times New Roman" w:cstheme="minorHAnsi"/>
          <w:color w:val="000000"/>
          <w:sz w:val="24"/>
          <w:szCs w:val="24"/>
          <w:vertAlign w:val="subscript"/>
          <w:lang w:eastAsia="ro-RO"/>
        </w:rPr>
      </w:pPr>
    </w:p>
    <w:sectPr w:rsidR="00A36C65" w:rsidRPr="0010605E" w:rsidSect="008D0F1D">
      <w:pgSz w:w="11909" w:h="16834"/>
      <w:pgMar w:top="1440" w:right="1440" w:bottom="1440" w:left="1440" w:header="0" w:footer="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0"/>
    <w:lvl w:ilvl="0">
      <w:start w:val="1"/>
      <w:numFmt w:val="decimal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start w:val="1"/>
      <w:numFmt w:val="decimal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2">
      <w:start w:val="1"/>
      <w:numFmt w:val="decimal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3">
      <w:start w:val="1"/>
      <w:numFmt w:val="decimal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4">
      <w:start w:val="1"/>
      <w:numFmt w:val="decimal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5">
      <w:start w:val="1"/>
      <w:numFmt w:val="decimal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6">
      <w:start w:val="1"/>
      <w:numFmt w:val="decimal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7">
      <w:start w:val="1"/>
      <w:numFmt w:val="decimal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8">
      <w:start w:val="1"/>
      <w:numFmt w:val="decimal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</w:abstractNum>
  <w:abstractNum w:abstractNumId="1" w15:restartNumberingAfterBreak="0">
    <w:nsid w:val="00000003"/>
    <w:multiLevelType w:val="multilevel"/>
    <w:tmpl w:val="00000002"/>
    <w:lvl w:ilvl="0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2" w15:restartNumberingAfterBreak="0">
    <w:nsid w:val="00000005"/>
    <w:multiLevelType w:val="multilevel"/>
    <w:tmpl w:val="00000004"/>
    <w:lvl w:ilvl="0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3" w15:restartNumberingAfterBreak="0">
    <w:nsid w:val="00000007"/>
    <w:multiLevelType w:val="multilevel"/>
    <w:tmpl w:val="00000006"/>
    <w:lvl w:ilvl="0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2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3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4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5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6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7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8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</w:abstractNum>
  <w:abstractNum w:abstractNumId="4" w15:restartNumberingAfterBreak="0">
    <w:nsid w:val="00000009"/>
    <w:multiLevelType w:val="multilevel"/>
    <w:tmpl w:val="00000008"/>
    <w:lvl w:ilvl="0">
      <w:start w:val="1"/>
      <w:numFmt w:val="upperLetter"/>
      <w:lvlText w:val="%1."/>
      <w:lvlJc w:val="left"/>
      <w:rPr>
        <w:rFonts w:ascii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start w:val="1"/>
      <w:numFmt w:val="upperLetter"/>
      <w:lvlText w:val="%1."/>
      <w:lvlJc w:val="left"/>
      <w:rPr>
        <w:rFonts w:ascii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2">
      <w:start w:val="1"/>
      <w:numFmt w:val="upperLetter"/>
      <w:lvlText w:val="%1."/>
      <w:lvlJc w:val="left"/>
      <w:rPr>
        <w:rFonts w:ascii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3">
      <w:start w:val="1"/>
      <w:numFmt w:val="upperLetter"/>
      <w:lvlText w:val="%1."/>
      <w:lvlJc w:val="left"/>
      <w:rPr>
        <w:rFonts w:ascii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4">
      <w:start w:val="1"/>
      <w:numFmt w:val="upperLetter"/>
      <w:lvlText w:val="%1."/>
      <w:lvlJc w:val="left"/>
      <w:rPr>
        <w:rFonts w:ascii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5">
      <w:start w:val="1"/>
      <w:numFmt w:val="upperLetter"/>
      <w:lvlText w:val="%1."/>
      <w:lvlJc w:val="left"/>
      <w:rPr>
        <w:rFonts w:ascii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6">
      <w:start w:val="1"/>
      <w:numFmt w:val="upperLetter"/>
      <w:lvlText w:val="%1."/>
      <w:lvlJc w:val="left"/>
      <w:rPr>
        <w:rFonts w:ascii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7">
      <w:start w:val="1"/>
      <w:numFmt w:val="upperLetter"/>
      <w:lvlText w:val="%1."/>
      <w:lvlJc w:val="left"/>
      <w:rPr>
        <w:rFonts w:ascii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8">
      <w:start w:val="1"/>
      <w:numFmt w:val="upperLetter"/>
      <w:lvlText w:val="%1."/>
      <w:lvlJc w:val="left"/>
      <w:rPr>
        <w:rFonts w:ascii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E4B"/>
    <w:rsid w:val="0010605E"/>
    <w:rsid w:val="002A0C1E"/>
    <w:rsid w:val="004D773E"/>
    <w:rsid w:val="00525CF7"/>
    <w:rsid w:val="00794BF5"/>
    <w:rsid w:val="007A4628"/>
    <w:rsid w:val="008D0F1D"/>
    <w:rsid w:val="0093186E"/>
    <w:rsid w:val="00A36C65"/>
    <w:rsid w:val="00A61491"/>
    <w:rsid w:val="00A6205A"/>
    <w:rsid w:val="00AA7655"/>
    <w:rsid w:val="00B122C1"/>
    <w:rsid w:val="00B25986"/>
    <w:rsid w:val="00B55E9F"/>
    <w:rsid w:val="00D72E4B"/>
    <w:rsid w:val="00E40280"/>
    <w:rsid w:val="00F03AF7"/>
    <w:rsid w:val="00F7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0F9DE"/>
  <w15:chartTrackingRefBased/>
  <w15:docId w15:val="{2F0F81FB-F62E-43F5-B29C-92C19E472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Cirpian</cp:lastModifiedBy>
  <cp:revision>27</cp:revision>
  <dcterms:created xsi:type="dcterms:W3CDTF">2017-10-15T19:58:00Z</dcterms:created>
  <dcterms:modified xsi:type="dcterms:W3CDTF">2018-03-07T09:33:00Z</dcterms:modified>
</cp:coreProperties>
</file>
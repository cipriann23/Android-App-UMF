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E7E" w:rsidRPr="00205E7E" w:rsidRDefault="00205E7E" w:rsidP="00205E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bookmarkStart w:id="0" w:name="_GoBack"/>
      <w:bookmarkEnd w:id="0"/>
      <w:r w:rsidRPr="00205E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1</w:t>
      </w:r>
      <w:r w:rsidR="00D311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Prin definiţie, curentul electric reprezintă: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mişcarea ordonată a electronilor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mişcarea ordonată a sarcinilor electrice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diferenţa de potenţial electric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mişcarea dezordonată a sarcinilor electrice libere</w:t>
      </w:r>
    </w:p>
    <w:p w:rsid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lucrul mecanic efectuat de o sarcină electrică</w:t>
      </w:r>
    </w:p>
    <w:p w:rsidR="00704EA1" w:rsidRDefault="00704EA1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  <w:t>2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:rsidR="00205E7E" w:rsidRPr="00205E7E" w:rsidRDefault="00205E7E" w:rsidP="00205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05E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2</w:t>
      </w:r>
      <w:r w:rsidR="00D311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Printre efectele produse de trecerea curentului electric printr-un circuit NU se numără următoarele</w:t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: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efectul termic şi efectul magnetic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efectul magnetic şi efectul chimic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efectul chimic şi efectul termic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efectul termic, efectul magnetic şi efectul chimic</w:t>
      </w:r>
    </w:p>
    <w:p w:rsid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efectul Compton şi efectul Doppler</w:t>
      </w:r>
    </w:p>
    <w:p w:rsidR="00704EA1" w:rsidRDefault="00704EA1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  <w:t>5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:rsidR="00205E7E" w:rsidRPr="00D3112E" w:rsidRDefault="00205E7E" w:rsidP="00D311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205E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3</w:t>
      </w:r>
      <w:r w:rsidR="00D311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Precizaţi care dintre următoarele afirmaţii pentru mărimea fizică intensitate curent electric NU este corectă</w:t>
      </w:r>
      <w:r w:rsidR="00D311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 xml:space="preserve"> (</w:t>
      </w:r>
      <w:r w:rsidR="00D3112E"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unde: </w:t>
      </w:r>
      <w:r w:rsidR="00D3112E" w:rsidRPr="00205E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Q -</w:t>
      </w:r>
      <w:r w:rsidR="00D3112E"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sarcina electrică, 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Δ</w:t>
      </w:r>
      <w:r w:rsidR="00D3112E" w:rsidRPr="00205E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t -</w:t>
      </w:r>
      <w:r w:rsidR="00D3112E"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intervalul de timp, </w:t>
      </w:r>
      <w:r w:rsidR="00D3112E" w:rsidRPr="00205E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E -</w:t>
      </w:r>
      <w:r w:rsidR="00D3112E"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tensiunea electromotoare, </w:t>
      </w:r>
      <w:r w:rsidR="00D3112E" w:rsidRPr="00205E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 xml:space="preserve">U - </w:t>
      </w:r>
      <w:r w:rsidR="00D3112E"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diferenţa de potenţial, </w:t>
      </w:r>
      <w:r w:rsidR="00D3112E" w:rsidRPr="00205E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R</w:t>
      </w:r>
      <w:r w:rsidR="00D3112E"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- rezistenţa electrică</w:t>
      </w:r>
      <w:r w:rsidR="00D311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)</w:t>
      </w:r>
      <w:r w:rsidRPr="00205E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: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reprezintă debitul de sarcină electrică transportată </w:t>
      </w:r>
      <w:r w:rsidRPr="00205E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Q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I=</w:t>
      </w:r>
      <w:r w:rsidR="003118F9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</w:t>
      </w:r>
      <w:r w:rsidR="00A307EB">
        <w:rPr>
          <w:rFonts w:ascii="Times New Roman" w:eastAsia="Times New Roman" w:hAnsi="Times New Roman" w:cs="Times New Roman"/>
          <w:color w:val="000000"/>
          <w:sz w:val="32"/>
          <w:szCs w:val="24"/>
          <w:lang w:eastAsia="ro-RO"/>
        </w:rPr>
        <w:t>Q/</w:t>
      </w:r>
      <w:r w:rsidR="00A307EB" w:rsidRPr="00A307EB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</w:t>
      </w:r>
      <w:r w:rsidR="00A307EB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Δ</w:t>
      </w:r>
      <w:r w:rsidR="00A307EB" w:rsidRPr="00205E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t</w:t>
      </w:r>
    </w:p>
    <w:p w:rsid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</w:pP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C</w:t>
      </w:r>
      <w:r w:rsidR="00D311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 xml:space="preserve">I= </w:t>
      </w:r>
      <w:r w:rsidR="00A307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Q/E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unitatea de măsură în SI este Amperul</w:t>
      </w:r>
    </w:p>
    <w:p w:rsid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se poate calcula conform relaţiei </w:t>
      </w:r>
      <w:r w:rsidRPr="00205E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I</w:t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= </w:t>
      </w:r>
      <w:r w:rsidRPr="00205E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U/R</w:t>
      </w:r>
    </w:p>
    <w:p w:rsidR="00205E7E" w:rsidRPr="00205E7E" w:rsidRDefault="00704EA1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  <w:t>3</w:t>
      </w:r>
    </w:p>
    <w:p w:rsidR="00205E7E" w:rsidRDefault="00205E7E" w:rsidP="00205E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:rsidR="00205E7E" w:rsidRPr="00205E7E" w:rsidRDefault="00205E7E" w:rsidP="00205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205E7E" w:rsidRPr="00205E7E" w:rsidRDefault="00205E7E" w:rsidP="00205E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</w:pPr>
      <w:r w:rsidRPr="00205E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4</w:t>
      </w:r>
      <w:r w:rsidR="00D311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Unitatea de măsură în SI pentru intensitatea curentului electric este: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V (Volt)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J (Joule)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A(Amper)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Hz (Hertz)</w:t>
      </w:r>
    </w:p>
    <w:p w:rsid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T (Tesla)</w:t>
      </w:r>
    </w:p>
    <w:p w:rsidR="00704EA1" w:rsidRDefault="00704EA1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  <w:t>3</w:t>
      </w:r>
    </w:p>
    <w:p w:rsid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:rsidR="00205E7E" w:rsidRPr="00205E7E" w:rsidRDefault="00205E7E" w:rsidP="00205E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205E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5</w:t>
      </w:r>
      <w:r w:rsidR="00D311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1 Coulomb este definit ca</w:t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:</w:t>
      </w:r>
    </w:p>
    <w:p w:rsid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sarcina electrică transportată printr-o secţiune transversală a unui conductor, în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             timp de</w:t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o secundă, de un curent electric continuu, a cărui intensitate este variabilă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:rsid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sarcina electrică transportată printr-o secţiune transversală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unui conductor, în     timp de o sec</w:t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undă, de un curent electric constant, a cărui intensitate este de 1 Amper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sarcina electrică transportată printr-o secţiune transversală a unui conductor, în timp de o secundă, de un curent electric continuu, a cărui intensitate este de 1 Amper</w:t>
      </w:r>
    </w:p>
    <w:p w:rsid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sarcina electrică transportată printr-o secţiune transversală a unui conductor, într- un timp </w:t>
      </w:r>
      <w:r w:rsidRPr="00205E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At</w:t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= 10 s, de un curent electric constant, a cărui intensitate este de 1 Amper</w:t>
      </w:r>
    </w:p>
    <w:p w:rsidR="00205E7E" w:rsidRP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:rsidR="00205E7E" w:rsidRDefault="00205E7E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205E7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sarcina electrică transportată printr-o secţiune transversală a unui conductor, în timp de o secundă, de un curent electric continuu, a cărui intensitate este de 1 Volt</w:t>
      </w:r>
    </w:p>
    <w:p w:rsidR="00704EA1" w:rsidRDefault="00704EA1" w:rsidP="00205E7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  <w:t>2</w:t>
      </w:r>
    </w:p>
    <w:p w:rsidR="00205E7E" w:rsidRDefault="00205E7E" w:rsidP="00704E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:rsidR="00446268" w:rsidRPr="00617A50" w:rsidRDefault="00795FF4" w:rsidP="0061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7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="00205E7E">
        <w:t>Bilanţul energetic pentru circuitul simplu electric se poate scrie ca</w:t>
      </w:r>
      <w:r w:rsidR="00617A50">
        <w:t xml:space="preserve"> (</w:t>
      </w:r>
      <w:r w:rsidR="00617A50" w:rsidRPr="00795FF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unde: </w:t>
      </w:r>
      <w:r w:rsidR="00617A50" w:rsidRPr="00795F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W</w:t>
      </w:r>
      <w:r w:rsidR="00617A50" w:rsidRPr="00795F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o-RO"/>
        </w:rPr>
        <w:t>gen</w:t>
      </w:r>
      <w:r w:rsidR="00617A50" w:rsidRPr="00795FF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- energia furnizată de generator întregului circuit, </w:t>
      </w:r>
      <w:r w:rsidR="00617A50" w:rsidRPr="00795F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W</w:t>
      </w:r>
      <w:r w:rsidR="00617A50" w:rsidRPr="00795F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o-RO"/>
        </w:rPr>
        <w:t>ext</w:t>
      </w:r>
      <w:r w:rsidR="00617A50" w:rsidRPr="00795FF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- energia furnizată de generator circuitului extern, </w:t>
      </w:r>
      <w:r w:rsidR="00617A50" w:rsidRPr="00795F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W</w:t>
      </w:r>
      <w:r w:rsidR="00617A50" w:rsidRPr="00795F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o-RO"/>
        </w:rPr>
        <w:t>int</w:t>
      </w:r>
      <w:r w:rsidR="00617A50" w:rsidRPr="00795FF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- energia furnizată de generator circuitului interior</w:t>
      </w:r>
      <w:r w:rsidR="00617A50">
        <w:t>)</w:t>
      </w:r>
      <w:r w:rsidR="00205E7E">
        <w:t>:</w:t>
      </w:r>
    </w:p>
    <w:p w:rsidR="00795FF4" w:rsidRDefault="00795FF4" w:rsidP="00205E7E">
      <w:pPr>
        <w:rPr>
          <w:rFonts w:ascii="Times New Roman" w:hAnsi="Times New Roman" w:cs="Times New Roman"/>
          <w:sz w:val="32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795FF4">
        <w:rPr>
          <w:rFonts w:ascii="Times New Roman" w:eastAsia="Times New Roman" w:hAnsi="Times New Roman" w:cs="Times New Roman"/>
          <w:color w:val="000000"/>
          <w:sz w:val="28"/>
          <w:szCs w:val="24"/>
          <w:lang w:eastAsia="ro-RO"/>
        </w:rPr>
        <w:t>W</w:t>
      </w:r>
      <w:r w:rsidRPr="00795FF4">
        <w:rPr>
          <w:rFonts w:ascii="Times New Roman" w:eastAsia="Times New Roman" w:hAnsi="Times New Roman" w:cs="Times New Roman"/>
          <w:color w:val="000000"/>
          <w:sz w:val="28"/>
          <w:szCs w:val="24"/>
          <w:vertAlign w:val="subscript"/>
          <w:lang w:eastAsia="ro-RO"/>
        </w:rPr>
        <w:t>gen</w:t>
      </w:r>
      <w:r w:rsidRPr="00795FF4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  <w:lang w:eastAsia="ro-RO"/>
        </w:rPr>
        <w:t xml:space="preserve"> </w:t>
      </w:r>
      <w:r w:rsidRPr="00795FF4">
        <w:rPr>
          <w:rFonts w:ascii="Times New Roman" w:eastAsia="Times New Roman" w:hAnsi="Times New Roman" w:cs="Times New Roman"/>
          <w:color w:val="000000"/>
          <w:sz w:val="32"/>
          <w:szCs w:val="24"/>
          <w:vertAlign w:val="subscript"/>
          <w:lang w:eastAsia="ro-RO"/>
        </w:rPr>
        <w:t>=</w:t>
      </w:r>
      <w:r w:rsidRPr="00795FF4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  <w:lang w:eastAsia="ro-RO"/>
        </w:rPr>
        <w:t xml:space="preserve"> </w:t>
      </w:r>
      <w:r w:rsidRPr="00795FF4">
        <w:rPr>
          <w:rFonts w:ascii="Times New Roman" w:hAnsi="Times New Roman" w:cs="Times New Roman"/>
          <w:sz w:val="24"/>
        </w:rPr>
        <w:t>W</w:t>
      </w:r>
      <w:r w:rsidRPr="00795FF4">
        <w:rPr>
          <w:rFonts w:ascii="Times New Roman" w:hAnsi="Times New Roman" w:cs="Times New Roman"/>
          <w:sz w:val="24"/>
          <w:vertAlign w:val="subscript"/>
        </w:rPr>
        <w:t xml:space="preserve">ext </w:t>
      </w:r>
      <w:r w:rsidRPr="00795FF4">
        <w:rPr>
          <w:rFonts w:ascii="Times New Roman" w:hAnsi="Times New Roman" w:cs="Times New Roman"/>
          <w:sz w:val="36"/>
          <w:vertAlign w:val="superscript"/>
        </w:rPr>
        <w:t xml:space="preserve"> </w:t>
      </w:r>
      <w:r>
        <w:rPr>
          <w:sz w:val="32"/>
        </w:rPr>
        <w:t xml:space="preserve">- </w:t>
      </w:r>
      <w:r w:rsidRPr="00795FF4">
        <w:rPr>
          <w:rFonts w:ascii="Times New Roman" w:hAnsi="Times New Roman" w:cs="Times New Roman"/>
          <w:sz w:val="32"/>
        </w:rPr>
        <w:t>w</w:t>
      </w:r>
      <w:r w:rsidRPr="00795FF4">
        <w:rPr>
          <w:rFonts w:ascii="Times New Roman" w:hAnsi="Times New Roman" w:cs="Times New Roman"/>
          <w:sz w:val="32"/>
          <w:vertAlign w:val="subscript"/>
        </w:rPr>
        <w:t xml:space="preserve">int </w:t>
      </w:r>
    </w:p>
    <w:p w:rsidR="00795FF4" w:rsidRDefault="00795FF4" w:rsidP="00205E7E">
      <w:pPr>
        <w:rPr>
          <w:rFonts w:ascii="Times New Roman" w:hAnsi="Times New Roman" w:cs="Times New Roman"/>
          <w:sz w:val="32"/>
          <w:vertAlign w:val="subscript"/>
        </w:rPr>
      </w:pPr>
      <w:r>
        <w:rPr>
          <w:rFonts w:ascii="Times New Roman" w:hAnsi="Times New Roman" w:cs="Times New Roman"/>
          <w:sz w:val="32"/>
          <w:vertAlign w:val="subscript"/>
        </w:rPr>
        <w:t>B</w:t>
      </w:r>
      <w:r w:rsidR="00D3112E">
        <w:rPr>
          <w:rFonts w:ascii="Times New Roman" w:hAnsi="Times New Roman" w:cs="Times New Roman"/>
          <w:sz w:val="32"/>
          <w:vertAlign w:val="subscript"/>
        </w:rPr>
        <w:tab/>
      </w:r>
      <w:r w:rsidRPr="00795FF4">
        <w:rPr>
          <w:rFonts w:ascii="Times New Roman" w:eastAsia="Times New Roman" w:hAnsi="Times New Roman" w:cs="Times New Roman"/>
          <w:color w:val="000000"/>
          <w:sz w:val="28"/>
          <w:szCs w:val="24"/>
          <w:lang w:eastAsia="ro-RO"/>
        </w:rPr>
        <w:t>W</w:t>
      </w:r>
      <w:r w:rsidRPr="00795FF4">
        <w:rPr>
          <w:rFonts w:ascii="Times New Roman" w:eastAsia="Times New Roman" w:hAnsi="Times New Roman" w:cs="Times New Roman"/>
          <w:color w:val="000000"/>
          <w:sz w:val="28"/>
          <w:szCs w:val="24"/>
          <w:vertAlign w:val="subscript"/>
          <w:lang w:eastAsia="ro-RO"/>
        </w:rPr>
        <w:t>gen</w:t>
      </w:r>
      <w:r w:rsidRPr="00795FF4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  <w:lang w:eastAsia="ro-RO"/>
        </w:rPr>
        <w:t xml:space="preserve"> </w:t>
      </w:r>
      <w:r w:rsidRPr="00795FF4">
        <w:rPr>
          <w:rFonts w:ascii="Times New Roman" w:eastAsia="Times New Roman" w:hAnsi="Times New Roman" w:cs="Times New Roman"/>
          <w:color w:val="000000"/>
          <w:sz w:val="32"/>
          <w:szCs w:val="24"/>
          <w:vertAlign w:val="subscript"/>
          <w:lang w:eastAsia="ro-RO"/>
        </w:rPr>
        <w:t>=</w:t>
      </w:r>
      <w:r>
        <w:rPr>
          <w:rFonts w:ascii="Times New Roman" w:eastAsia="Times New Roman" w:hAnsi="Times New Roman" w:cs="Times New Roman"/>
          <w:color w:val="000000"/>
          <w:sz w:val="32"/>
          <w:szCs w:val="24"/>
          <w:vertAlign w:val="subscript"/>
          <w:lang w:eastAsia="ro-RO"/>
        </w:rPr>
        <w:t xml:space="preserve"> Δ</w:t>
      </w:r>
      <w:r w:rsidRPr="00795F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W</w:t>
      </w:r>
      <w:r w:rsidRPr="00795F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o-RO"/>
        </w:rPr>
        <w:t>int</w:t>
      </w:r>
    </w:p>
    <w:p w:rsidR="00795FF4" w:rsidRDefault="00795FF4" w:rsidP="00205E7E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o-RO"/>
        </w:rPr>
      </w:pPr>
      <w:r>
        <w:rPr>
          <w:rFonts w:ascii="Times New Roman" w:hAnsi="Times New Roman" w:cs="Times New Roman"/>
          <w:sz w:val="32"/>
          <w:vertAlign w:val="subscript"/>
        </w:rPr>
        <w:t>C</w:t>
      </w:r>
      <w:r w:rsidR="00D3112E">
        <w:rPr>
          <w:rFonts w:ascii="Times New Roman" w:hAnsi="Times New Roman" w:cs="Times New Roman"/>
          <w:sz w:val="32"/>
          <w:vertAlign w:val="subscript"/>
        </w:rPr>
        <w:tab/>
      </w:r>
      <w:r w:rsidRPr="00795FF4">
        <w:rPr>
          <w:rFonts w:ascii="Times New Roman" w:eastAsia="Times New Roman" w:hAnsi="Times New Roman" w:cs="Times New Roman"/>
          <w:color w:val="000000"/>
          <w:sz w:val="28"/>
          <w:szCs w:val="24"/>
          <w:lang w:eastAsia="ro-RO"/>
        </w:rPr>
        <w:t>W</w:t>
      </w:r>
      <w:r w:rsidRPr="00795FF4">
        <w:rPr>
          <w:rFonts w:ascii="Times New Roman" w:eastAsia="Times New Roman" w:hAnsi="Times New Roman" w:cs="Times New Roman"/>
          <w:color w:val="000000"/>
          <w:sz w:val="28"/>
          <w:szCs w:val="24"/>
          <w:vertAlign w:val="subscript"/>
          <w:lang w:eastAsia="ro-RO"/>
        </w:rPr>
        <w:t>gen</w:t>
      </w:r>
      <w:r w:rsidRPr="00795FF4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  <w:lang w:eastAsia="ro-RO"/>
        </w:rPr>
        <w:t xml:space="preserve"> </w:t>
      </w:r>
      <w:r w:rsidRPr="00795FF4">
        <w:rPr>
          <w:rFonts w:ascii="Times New Roman" w:eastAsia="Times New Roman" w:hAnsi="Times New Roman" w:cs="Times New Roman"/>
          <w:color w:val="000000"/>
          <w:sz w:val="32"/>
          <w:szCs w:val="24"/>
          <w:vertAlign w:val="subscript"/>
          <w:lang w:eastAsia="ro-RO"/>
        </w:rPr>
        <w:t>=</w:t>
      </w:r>
      <w:r w:rsidR="008A3276">
        <w:rPr>
          <w:rFonts w:ascii="Times New Roman" w:eastAsia="Times New Roman" w:hAnsi="Times New Roman" w:cs="Times New Roman"/>
          <w:color w:val="000000"/>
          <w:sz w:val="32"/>
          <w:szCs w:val="24"/>
          <w:vertAlign w:val="subscript"/>
          <w:lang w:eastAsia="ro-RO"/>
        </w:rPr>
        <w:t xml:space="preserve"> </w:t>
      </w:r>
      <w:r w:rsidR="00851CD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o-RO"/>
        </w:rPr>
        <w:t>Wext/Wint</w:t>
      </w:r>
    </w:p>
    <w:p w:rsidR="00795FF4" w:rsidRDefault="00795FF4" w:rsidP="00205E7E">
      <w:pPr>
        <w:rPr>
          <w:rFonts w:ascii="Times New Roman" w:hAnsi="Times New Roman" w:cs="Times New Roman"/>
          <w:sz w:val="32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o-RO"/>
        </w:rPr>
        <w:t>D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o-R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o-RO"/>
        </w:rPr>
        <w:t xml:space="preserve"> </w:t>
      </w:r>
      <w:r w:rsidRPr="00795FF4">
        <w:rPr>
          <w:rFonts w:ascii="Times New Roman" w:eastAsia="Times New Roman" w:hAnsi="Times New Roman" w:cs="Times New Roman"/>
          <w:color w:val="000000"/>
          <w:sz w:val="28"/>
          <w:szCs w:val="24"/>
          <w:lang w:eastAsia="ro-RO"/>
        </w:rPr>
        <w:t>W</w:t>
      </w:r>
      <w:r w:rsidRPr="00795FF4">
        <w:rPr>
          <w:rFonts w:ascii="Times New Roman" w:eastAsia="Times New Roman" w:hAnsi="Times New Roman" w:cs="Times New Roman"/>
          <w:color w:val="000000"/>
          <w:sz w:val="28"/>
          <w:szCs w:val="24"/>
          <w:vertAlign w:val="subscript"/>
          <w:lang w:eastAsia="ro-RO"/>
        </w:rPr>
        <w:t>gen</w:t>
      </w:r>
      <w:r w:rsidRPr="00795FF4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  <w:lang w:eastAsia="ro-RO"/>
        </w:rPr>
        <w:t xml:space="preserve"> </w:t>
      </w:r>
      <w:r w:rsidRPr="00795FF4">
        <w:rPr>
          <w:rFonts w:ascii="Times New Roman" w:eastAsia="Times New Roman" w:hAnsi="Times New Roman" w:cs="Times New Roman"/>
          <w:color w:val="000000"/>
          <w:sz w:val="32"/>
          <w:szCs w:val="24"/>
          <w:vertAlign w:val="subscript"/>
          <w:lang w:eastAsia="ro-RO"/>
        </w:rPr>
        <w:t>=</w:t>
      </w:r>
      <w:r w:rsidRPr="00795FF4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  <w:lang w:eastAsia="ro-RO"/>
        </w:rPr>
        <w:t xml:space="preserve"> </w:t>
      </w:r>
      <w:r w:rsidRPr="00795FF4">
        <w:rPr>
          <w:rFonts w:ascii="Times New Roman" w:hAnsi="Times New Roman" w:cs="Times New Roman"/>
          <w:sz w:val="24"/>
        </w:rPr>
        <w:t>W</w:t>
      </w:r>
      <w:r w:rsidRPr="00795FF4">
        <w:rPr>
          <w:rFonts w:ascii="Times New Roman" w:hAnsi="Times New Roman" w:cs="Times New Roman"/>
          <w:sz w:val="24"/>
          <w:vertAlign w:val="subscript"/>
        </w:rPr>
        <w:t xml:space="preserve">ext </w:t>
      </w:r>
      <w:r w:rsidRPr="00795FF4">
        <w:rPr>
          <w:rFonts w:ascii="Times New Roman" w:hAnsi="Times New Roman" w:cs="Times New Roman"/>
          <w:sz w:val="36"/>
          <w:vertAlign w:val="superscript"/>
        </w:rPr>
        <w:t xml:space="preserve"> </w:t>
      </w:r>
      <w:r>
        <w:rPr>
          <w:sz w:val="32"/>
        </w:rPr>
        <w:t xml:space="preserve">+ </w:t>
      </w:r>
      <w:r w:rsidRPr="00795F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W</w:t>
      </w:r>
      <w:r w:rsidRPr="00795F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o-RO"/>
        </w:rPr>
        <w:t>int</w:t>
      </w:r>
    </w:p>
    <w:p w:rsidR="00795FF4" w:rsidRDefault="00795FF4" w:rsidP="00205E7E">
      <w:pPr>
        <w:rPr>
          <w:rFonts w:ascii="Times New Roman" w:eastAsia="Times New Roman" w:hAnsi="Times New Roman" w:cs="Times New Roman"/>
          <w:color w:val="000000"/>
          <w:sz w:val="32"/>
          <w:szCs w:val="24"/>
          <w:vertAlign w:val="subscript"/>
          <w:lang w:eastAsia="ro-RO"/>
        </w:rPr>
      </w:pPr>
      <w:r>
        <w:rPr>
          <w:rFonts w:ascii="Times New Roman" w:hAnsi="Times New Roman" w:cs="Times New Roman"/>
          <w:sz w:val="32"/>
          <w:vertAlign w:val="subscript"/>
        </w:rPr>
        <w:t>E</w:t>
      </w:r>
      <w:r w:rsidR="00D3112E">
        <w:rPr>
          <w:rFonts w:ascii="Times New Roman" w:hAnsi="Times New Roman" w:cs="Times New Roman"/>
          <w:sz w:val="32"/>
          <w:vertAlign w:val="subscript"/>
        </w:rPr>
        <w:tab/>
      </w:r>
      <w:r w:rsidRPr="00795FF4">
        <w:rPr>
          <w:rFonts w:ascii="Times New Roman" w:eastAsia="Times New Roman" w:hAnsi="Times New Roman" w:cs="Times New Roman"/>
          <w:color w:val="000000"/>
          <w:sz w:val="28"/>
          <w:szCs w:val="24"/>
          <w:lang w:eastAsia="ro-RO"/>
        </w:rPr>
        <w:t>W</w:t>
      </w:r>
      <w:r w:rsidRPr="00795FF4">
        <w:rPr>
          <w:rFonts w:ascii="Times New Roman" w:eastAsia="Times New Roman" w:hAnsi="Times New Roman" w:cs="Times New Roman"/>
          <w:color w:val="000000"/>
          <w:sz w:val="28"/>
          <w:szCs w:val="24"/>
          <w:vertAlign w:val="subscript"/>
          <w:lang w:eastAsia="ro-RO"/>
        </w:rPr>
        <w:t>gen</w:t>
      </w:r>
      <w:r w:rsidRPr="00795FF4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  <w:lang w:eastAsia="ro-RO"/>
        </w:rPr>
        <w:t xml:space="preserve"> </w:t>
      </w:r>
      <w:r w:rsidRPr="00795FF4">
        <w:rPr>
          <w:rFonts w:ascii="Times New Roman" w:eastAsia="Times New Roman" w:hAnsi="Times New Roman" w:cs="Times New Roman"/>
          <w:color w:val="000000"/>
          <w:sz w:val="32"/>
          <w:szCs w:val="24"/>
          <w:vertAlign w:val="subscript"/>
          <w:lang w:eastAsia="ro-RO"/>
        </w:rPr>
        <w:t>=</w:t>
      </w:r>
      <w:r w:rsidR="008A3276">
        <w:rPr>
          <w:rFonts w:ascii="Times New Roman" w:eastAsia="Times New Roman" w:hAnsi="Times New Roman" w:cs="Times New Roman"/>
          <w:color w:val="000000"/>
          <w:sz w:val="32"/>
          <w:szCs w:val="24"/>
          <w:vertAlign w:val="subscript"/>
          <w:lang w:eastAsia="ro-RO"/>
        </w:rPr>
        <w:t xml:space="preserve"> </w:t>
      </w:r>
      <w:r w:rsidR="00851CDE">
        <w:rPr>
          <w:rFonts w:ascii="Times New Roman" w:eastAsia="Times New Roman" w:hAnsi="Times New Roman" w:cs="Times New Roman"/>
          <w:color w:val="000000"/>
          <w:sz w:val="32"/>
          <w:szCs w:val="24"/>
          <w:vertAlign w:val="subscript"/>
          <w:lang w:eastAsia="ro-RO"/>
        </w:rPr>
        <w:t>Wint/Wext</w:t>
      </w:r>
    </w:p>
    <w:p w:rsidR="00795FF4" w:rsidRDefault="00704EA1" w:rsidP="00205E7E">
      <w:pPr>
        <w:rPr>
          <w:rFonts w:ascii="Times New Roman" w:hAnsi="Times New Roman" w:cs="Times New Roman"/>
          <w:sz w:val="32"/>
          <w:vertAlign w:val="subscript"/>
        </w:rPr>
      </w:pPr>
      <w:r>
        <w:rPr>
          <w:rFonts w:ascii="Times New Roman" w:hAnsi="Times New Roman" w:cs="Times New Roman"/>
          <w:sz w:val="32"/>
          <w:vertAlign w:val="subscript"/>
        </w:rPr>
        <w:t>R</w:t>
      </w:r>
      <w:r>
        <w:rPr>
          <w:rFonts w:ascii="Times New Roman" w:hAnsi="Times New Roman" w:cs="Times New Roman"/>
          <w:sz w:val="32"/>
          <w:vertAlign w:val="subscript"/>
        </w:rPr>
        <w:tab/>
        <w:t>4</w:t>
      </w:r>
    </w:p>
    <w:p w:rsidR="00795FF4" w:rsidRDefault="00795FF4" w:rsidP="007B7AFB">
      <w:pPr>
        <w:spacing w:after="0" w:line="240" w:lineRule="auto"/>
        <w:rPr>
          <w:b/>
          <w:i/>
          <w:iCs/>
        </w:rPr>
      </w:pPr>
      <w:r w:rsidRPr="00795FF4">
        <w:rPr>
          <w:b/>
        </w:rPr>
        <w:t>8</w:t>
      </w:r>
      <w:r w:rsidR="00D3112E">
        <w:rPr>
          <w:b/>
        </w:rPr>
        <w:tab/>
      </w:r>
      <w:r w:rsidRPr="00795FF4">
        <w:rPr>
          <w:b/>
        </w:rPr>
        <w:t xml:space="preserve">în cazul unui circuit electric simplu, care conţine un singur generator, precizaţi care dintre relaţiile următoare NU este corectă pentru tensiunea electromotoare </w:t>
      </w:r>
      <w:r w:rsidRPr="00795FF4">
        <w:rPr>
          <w:b/>
          <w:i/>
          <w:iCs/>
        </w:rPr>
        <w:t>(E)</w:t>
      </w:r>
      <w:r w:rsidR="007B7AFB">
        <w:rPr>
          <w:b/>
          <w:i/>
          <w:iCs/>
        </w:rPr>
        <w:t>(</w:t>
      </w:r>
      <w:r w:rsidR="007B7AFB" w:rsidRPr="007B7AFB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</w:t>
      </w:r>
      <w:r w:rsidR="007B7AFB" w:rsidRPr="008A349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unde: </w:t>
      </w:r>
      <w:r w:rsidR="007B7AFB" w:rsidRPr="008A34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W</w:t>
      </w:r>
      <w:r w:rsidR="007B7AFB" w:rsidRPr="008A34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o-RO"/>
        </w:rPr>
        <w:t>gen</w:t>
      </w:r>
      <w:r w:rsidR="007B7AFB" w:rsidRPr="008A34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 xml:space="preserve"> -</w:t>
      </w:r>
      <w:r w:rsidR="007B7AFB" w:rsidRPr="008A349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energia furnizată de generator întregului circuit, </w:t>
      </w:r>
      <w:r w:rsidR="007B7AFB" w:rsidRPr="008A34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W</w:t>
      </w:r>
      <w:r w:rsidR="007B7AFB" w:rsidRPr="008A34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o-RO"/>
        </w:rPr>
        <w:t>ext</w:t>
      </w:r>
      <w:r w:rsidR="007B7AFB" w:rsidRPr="008A349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- energia furnizată de generator circuitului extern, </w:t>
      </w:r>
      <w:r w:rsidR="007B7AFB" w:rsidRPr="008A34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W</w:t>
      </w:r>
      <w:r w:rsidR="007B7AFB" w:rsidRPr="008A34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o-RO"/>
        </w:rPr>
        <w:t>int</w:t>
      </w:r>
      <w:r w:rsidR="007B7AFB" w:rsidRPr="008A34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 xml:space="preserve"> -</w:t>
      </w:r>
      <w:r w:rsidR="007B7AFB" w:rsidRPr="008A349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energia furnizată de generator circuitului interior, </w:t>
      </w:r>
      <w:r w:rsidR="007B7AFB" w:rsidRPr="008A34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Q -</w:t>
      </w:r>
      <w:r w:rsidR="007B7AFB" w:rsidRPr="008A349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sarcina electrică, </w:t>
      </w:r>
      <w:r w:rsidR="007B7AFB" w:rsidRPr="008A34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U-</w:t>
      </w:r>
      <w:r w:rsidR="007B7AFB" w:rsidRPr="008A349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căderea de tensiune pe circuitul exterior, </w:t>
      </w:r>
      <w:r w:rsidR="007B7AFB" w:rsidRPr="008A34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u -</w:t>
      </w:r>
      <w:r w:rsidR="007B7AFB" w:rsidRPr="008A349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căderea de tensiune pe circuitul interior</w:t>
      </w:r>
      <w:r w:rsidR="007B7AFB">
        <w:rPr>
          <w:b/>
          <w:i/>
          <w:iCs/>
        </w:rPr>
        <w:t>)</w:t>
      </w:r>
      <w:r w:rsidRPr="00795FF4">
        <w:rPr>
          <w:b/>
          <w:i/>
          <w:iCs/>
        </w:rPr>
        <w:t>:</w:t>
      </w:r>
    </w:p>
    <w:p w:rsidR="00795FF4" w:rsidRDefault="00795FF4" w:rsidP="008A349C">
      <w:pPr>
        <w:ind w:left="708"/>
        <w:rPr>
          <w:rFonts w:eastAsiaTheme="minorEastAsia"/>
          <w:iCs/>
        </w:rPr>
      </w:pPr>
      <w:r>
        <w:rPr>
          <w:iCs/>
        </w:rPr>
        <w:t>A</w:t>
      </w:r>
      <w:r w:rsidR="00D3112E">
        <w:rPr>
          <w:iCs/>
        </w:rPr>
        <w:tab/>
      </w:r>
      <w:r>
        <w:rPr>
          <w:iCs/>
        </w:rPr>
        <w:t xml:space="preserve"> E= </w:t>
      </w:r>
      <w:r w:rsidR="009B63C8">
        <w:rPr>
          <w:iCs/>
        </w:rPr>
        <w:t>Wgen/q</w:t>
      </w:r>
    </w:p>
    <w:p w:rsidR="00795FF4" w:rsidRDefault="00795FF4" w:rsidP="008A349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eastAsiaTheme="minorEastAsia"/>
          <w:iCs/>
        </w:rPr>
        <w:t>B</w:t>
      </w:r>
      <w:r w:rsidR="00D3112E">
        <w:rPr>
          <w:rFonts w:eastAsiaTheme="minorEastAsia"/>
          <w:iCs/>
        </w:rPr>
        <w:tab/>
      </w:r>
      <w:r w:rsidRPr="00795FF4">
        <w:rPr>
          <w:rFonts w:eastAsiaTheme="minorEastAsia"/>
          <w:iCs/>
          <w:sz w:val="28"/>
        </w:rPr>
        <w:t xml:space="preserve">E= </w:t>
      </w:r>
      <w:r w:rsidR="009E53FD">
        <w:rPr>
          <w:rFonts w:eastAsiaTheme="minorEastAsia"/>
          <w:iCs/>
          <w:sz w:val="28"/>
        </w:rPr>
        <w:t>(sum)</w:t>
      </w:r>
      <w:r w:rsidR="00C51628">
        <w:rPr>
          <w:rFonts w:eastAsiaTheme="minorEastAsia"/>
          <w:iCs/>
          <w:sz w:val="28"/>
        </w:rPr>
        <w:t>E</w:t>
      </w:r>
      <w:r w:rsidR="009B63C8" w:rsidRPr="00795FF4">
        <w:rPr>
          <w:rFonts w:eastAsiaTheme="minorEastAsia"/>
          <w:iCs/>
          <w:sz w:val="24"/>
          <w:szCs w:val="24"/>
          <w:vertAlign w:val="subscript"/>
        </w:rPr>
        <w:t xml:space="preserve">k </w:t>
      </w:r>
      <w:r w:rsidRPr="00795FF4">
        <w:rPr>
          <w:rFonts w:eastAsiaTheme="minorEastAsia"/>
          <w:iCs/>
          <w:sz w:val="24"/>
          <w:szCs w:val="24"/>
          <w:vertAlign w:val="subscript"/>
        </w:rPr>
        <w:t xml:space="preserve">k </w:t>
      </w:r>
      <w:r w:rsidRPr="00795FF4">
        <w:rPr>
          <w:rFonts w:eastAsiaTheme="minorEastAsia"/>
          <w:iCs/>
          <w:sz w:val="24"/>
          <w:szCs w:val="24"/>
          <w:vertAlign w:val="superscript"/>
        </w:rPr>
        <w:t xml:space="preserve">, </w:t>
      </w:r>
      <w:r w:rsidRPr="00795FF4">
        <w:rPr>
          <w:rFonts w:ascii="Times New Roman" w:hAnsi="Times New Roman" w:cs="Times New Roman"/>
          <w:sz w:val="24"/>
          <w:szCs w:val="24"/>
        </w:rPr>
        <w:t>k &gt; 1</w:t>
      </w:r>
    </w:p>
    <w:p w:rsidR="00795FF4" w:rsidRDefault="00795FF4" w:rsidP="008A349C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3112E">
        <w:rPr>
          <w:rFonts w:ascii="Times New Roman" w:hAnsi="Times New Roman" w:cs="Times New Roman"/>
          <w:sz w:val="24"/>
          <w:szCs w:val="24"/>
        </w:rPr>
        <w:tab/>
      </w:r>
      <w:r w:rsidR="008A349C">
        <w:rPr>
          <w:rFonts w:ascii="Times New Roman" w:hAnsi="Times New Roman" w:cs="Times New Roman"/>
          <w:sz w:val="24"/>
          <w:szCs w:val="24"/>
        </w:rPr>
        <w:t>E=</w:t>
      </w:r>
      <w:r w:rsidR="00DE5CB4">
        <w:rPr>
          <w:rFonts w:ascii="Times New Roman" w:hAnsi="Times New Roman" w:cs="Times New Roman"/>
          <w:sz w:val="24"/>
          <w:szCs w:val="24"/>
        </w:rPr>
        <w:t>(</w:t>
      </w:r>
      <w:r w:rsidR="008A349C">
        <w:rPr>
          <w:rFonts w:ascii="Times New Roman" w:hAnsi="Times New Roman" w:cs="Times New Roman"/>
          <w:sz w:val="24"/>
          <w:szCs w:val="24"/>
        </w:rPr>
        <w:t xml:space="preserve"> </w:t>
      </w:r>
      <w:r w:rsidR="00DE5CB4">
        <w:rPr>
          <w:rFonts w:ascii="Times New Roman" w:hAnsi="Times New Roman" w:cs="Times New Roman"/>
          <w:sz w:val="24"/>
          <w:szCs w:val="24"/>
        </w:rPr>
        <w:t>Wext+Wint)/q</w:t>
      </w:r>
    </w:p>
    <w:p w:rsidR="008A349C" w:rsidRDefault="008A349C" w:rsidP="008A349C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D3112E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E= U + u </w:t>
      </w:r>
    </w:p>
    <w:p w:rsidR="008A349C" w:rsidRDefault="008A349C" w:rsidP="008A349C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D3112E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E=</w:t>
      </w:r>
      <w:r w:rsidR="00DE5CB4">
        <w:rPr>
          <w:rFonts w:ascii="Times New Roman" w:eastAsiaTheme="minorEastAsia" w:hAnsi="Times New Roman" w:cs="Times New Roman"/>
          <w:sz w:val="24"/>
          <w:szCs w:val="24"/>
        </w:rPr>
        <w:t xml:space="preserve"> Wext/q + Wint/q</w:t>
      </w:r>
    </w:p>
    <w:p w:rsidR="008A349C" w:rsidRDefault="00704EA1" w:rsidP="00205E7E">
      <w:pPr>
        <w:rPr>
          <w:rFonts w:ascii="Times New Roman" w:hAnsi="Times New Roman" w:cs="Times New Roman"/>
          <w:sz w:val="32"/>
          <w:vertAlign w:val="superscript"/>
        </w:rPr>
      </w:pPr>
      <w:r>
        <w:rPr>
          <w:rFonts w:ascii="Times New Roman" w:hAnsi="Times New Roman" w:cs="Times New Roman"/>
          <w:sz w:val="32"/>
          <w:vertAlign w:val="superscript"/>
        </w:rPr>
        <w:t>R</w:t>
      </w:r>
      <w:r>
        <w:rPr>
          <w:rFonts w:ascii="Times New Roman" w:hAnsi="Times New Roman" w:cs="Times New Roman"/>
          <w:sz w:val="32"/>
          <w:vertAlign w:val="superscript"/>
        </w:rPr>
        <w:tab/>
        <w:t>2</w:t>
      </w:r>
    </w:p>
    <w:p w:rsidR="008A349C" w:rsidRDefault="008A349C" w:rsidP="00205E7E">
      <w:pPr>
        <w:rPr>
          <w:rFonts w:ascii="Times New Roman" w:hAnsi="Times New Roman" w:cs="Times New Roman"/>
          <w:sz w:val="32"/>
          <w:vertAlign w:val="superscript"/>
        </w:rPr>
      </w:pPr>
    </w:p>
    <w:p w:rsidR="008A349C" w:rsidRPr="008A349C" w:rsidRDefault="008A349C" w:rsidP="008A34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</w:pPr>
      <w:r w:rsidRPr="008A34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9</w:t>
      </w:r>
      <w:r w:rsidR="00D311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ab/>
      </w:r>
      <w:r w:rsidRPr="008A34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Instrumentul de măsură utilizat pentru măsurarea tensiunii electrice se numeşte:</w:t>
      </w:r>
    </w:p>
    <w:p w:rsidR="008A349C" w:rsidRPr="008A349C" w:rsidRDefault="008A349C" w:rsidP="008A349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8A349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voltmetru</w:t>
      </w:r>
    </w:p>
    <w:p w:rsidR="008A349C" w:rsidRPr="008A349C" w:rsidRDefault="008A349C" w:rsidP="008A349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8A349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ohm metru</w:t>
      </w:r>
    </w:p>
    <w:p w:rsidR="008A349C" w:rsidRPr="008A349C" w:rsidRDefault="008A349C" w:rsidP="008A349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8A349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ampermetru</w:t>
      </w:r>
    </w:p>
    <w:p w:rsidR="008A349C" w:rsidRPr="008A349C" w:rsidRDefault="008A349C" w:rsidP="008A349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8A349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tensiometru</w:t>
      </w:r>
    </w:p>
    <w:p w:rsidR="008A349C" w:rsidRDefault="008A349C" w:rsidP="008A349C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8A349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electrometru</w:t>
      </w:r>
    </w:p>
    <w:p w:rsidR="00704EA1" w:rsidRDefault="00704EA1" w:rsidP="008A349C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  <w:t>1</w:t>
      </w:r>
    </w:p>
    <w:p w:rsidR="008A349C" w:rsidRPr="008A349C" w:rsidRDefault="008A349C" w:rsidP="008A34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8A34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10</w:t>
      </w:r>
      <w:r w:rsidR="00D311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ab/>
      </w:r>
      <w:r w:rsidRPr="008A34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Pentru a măsura tensiunea electrică de la bornele unui rezistor, voltmetrul trebuie să fie conectat</w:t>
      </w:r>
      <w:r w:rsidRPr="008A349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:</w:t>
      </w:r>
    </w:p>
    <w:p w:rsidR="008A349C" w:rsidRPr="008A349C" w:rsidRDefault="008A349C" w:rsidP="008A349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8A349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în serie cu acesta</w:t>
      </w:r>
    </w:p>
    <w:p w:rsidR="008A349C" w:rsidRPr="008A349C" w:rsidRDefault="008A349C" w:rsidP="008A349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8A349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nu are importanţă, atât timp cât este conectat</w:t>
      </w:r>
    </w:p>
    <w:p w:rsidR="008A349C" w:rsidRPr="008A349C" w:rsidRDefault="008A349C" w:rsidP="008A349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lastRenderedPageBreak/>
        <w:t>C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8A349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în serie, apoi în paralel cu acesta</w:t>
      </w:r>
    </w:p>
    <w:p w:rsidR="008A349C" w:rsidRPr="008A349C" w:rsidRDefault="008A349C" w:rsidP="008A349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8A349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în paralel cu acesta</w:t>
      </w:r>
    </w:p>
    <w:p w:rsidR="008A349C" w:rsidRDefault="008A349C" w:rsidP="00E33BEF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</w:t>
      </w:r>
      <w:r w:rsidR="00D3112E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</w:t>
      </w:r>
      <w:r w:rsidRPr="008A349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în paralel şi în serie cu acesta</w:t>
      </w:r>
    </w:p>
    <w:p w:rsidR="00704EA1" w:rsidRPr="008A349C" w:rsidRDefault="00704EA1" w:rsidP="00E33BEF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  <w:t>4</w:t>
      </w:r>
    </w:p>
    <w:sectPr w:rsidR="00704EA1" w:rsidRPr="008A349C" w:rsidSect="00205E7E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4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4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4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4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4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4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4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4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4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4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4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4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4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4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4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4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4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4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D18"/>
    <w:rsid w:val="0012204B"/>
    <w:rsid w:val="001D2B94"/>
    <w:rsid w:val="00205E7E"/>
    <w:rsid w:val="003118F9"/>
    <w:rsid w:val="00331A59"/>
    <w:rsid w:val="00446268"/>
    <w:rsid w:val="00617A50"/>
    <w:rsid w:val="00704EA1"/>
    <w:rsid w:val="00795FF4"/>
    <w:rsid w:val="007B7AFB"/>
    <w:rsid w:val="00851CDE"/>
    <w:rsid w:val="008A3276"/>
    <w:rsid w:val="008A349C"/>
    <w:rsid w:val="009B63C8"/>
    <w:rsid w:val="009E53FD"/>
    <w:rsid w:val="00A307EB"/>
    <w:rsid w:val="00B86D18"/>
    <w:rsid w:val="00C51628"/>
    <w:rsid w:val="00D3112E"/>
    <w:rsid w:val="00DC5777"/>
    <w:rsid w:val="00DE5CB4"/>
    <w:rsid w:val="00E33BEF"/>
    <w:rsid w:val="00F1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451B"/>
  <w15:chartTrackingRefBased/>
  <w15:docId w15:val="{0EE2F1F8-4D51-4F9D-AD75-A08D1BA5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5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Cirpian</cp:lastModifiedBy>
  <cp:revision>34</cp:revision>
  <dcterms:created xsi:type="dcterms:W3CDTF">2018-03-02T21:06:00Z</dcterms:created>
  <dcterms:modified xsi:type="dcterms:W3CDTF">2018-03-10T21:19:00Z</dcterms:modified>
</cp:coreProperties>
</file>
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DD3" w:rsidRPr="00BF0DD3" w:rsidRDefault="00BF0DD3" w:rsidP="00BF0D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</w:pPr>
      <w:r w:rsidRPr="00BF0D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1</w:t>
      </w:r>
      <w:r w:rsidR="00B83A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Un kmol reprezintă: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10ˉ</w:t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o-RO"/>
        </w:rPr>
        <w:t>3</w:t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mol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10</w:t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o-RO"/>
        </w:rPr>
        <w:t>3</w:t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mol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10</w:t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o-RO"/>
        </w:rPr>
        <w:t>2</w:t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mol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10ˉ</w:t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o-RO"/>
        </w:rPr>
        <w:t>2</w:t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mol</w:t>
      </w:r>
    </w:p>
    <w:p w:rsid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10 mol</w:t>
      </w:r>
    </w:p>
    <w:p w:rsidR="00BF0DD3" w:rsidRDefault="00C57BB5" w:rsidP="00BF0D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2</w:t>
      </w:r>
    </w:p>
    <w:p w:rsidR="00BF0DD3" w:rsidRPr="00BF0DD3" w:rsidRDefault="00BF0DD3" w:rsidP="00BF0D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:rsidR="00BF0DD3" w:rsidRPr="00BF0DD3" w:rsidRDefault="00BF0DD3" w:rsidP="00BF0D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</w:pPr>
      <w:r w:rsidRPr="00BF0D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2</w:t>
      </w:r>
      <w:r w:rsidR="00B83A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Masa moleculară relativă (m</w:t>
      </w:r>
      <w:r w:rsidRPr="00BF0DD3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eastAsia="ro-RO"/>
        </w:rPr>
        <w:t>r</w:t>
      </w:r>
      <w:r w:rsidRPr="00BF0D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):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se măsoară în grame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se măsoară în kg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se măsoară în g'</w:t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o-RO"/>
        </w:rPr>
        <w:t>1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se măsoară în kg'</w:t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o-RO"/>
        </w:rPr>
        <w:t>1</w:t>
      </w:r>
    </w:p>
    <w:p w:rsid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este o mărime adimensională</w:t>
      </w:r>
    </w:p>
    <w:p w:rsidR="00BF0DD3" w:rsidRPr="00BF0DD3" w:rsidRDefault="00C57BB5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5</w:t>
      </w:r>
    </w:p>
    <w:p w:rsidR="00BF0DD3" w:rsidRPr="00BF0DD3" w:rsidRDefault="00BF0DD3" w:rsidP="00BF0D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</w:pPr>
      <w:r w:rsidRPr="00BF0D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3</w:t>
      </w:r>
      <w:r w:rsidR="00B83A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Masa unei cantităţi de apă ce conţine 1 mol de molecule este: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18 g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16 kg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16 g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18 kg</w:t>
      </w:r>
    </w:p>
    <w:p w:rsid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17 g</w:t>
      </w:r>
    </w:p>
    <w:p w:rsidR="00BF0DD3" w:rsidRPr="00BF0DD3" w:rsidRDefault="00C57BB5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1</w:t>
      </w:r>
    </w:p>
    <w:p w:rsidR="00BF0DD3" w:rsidRPr="00BF0DD3" w:rsidRDefault="00BF0DD3" w:rsidP="00BF0D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</w:pPr>
      <w:r w:rsidRPr="00BF0D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4</w:t>
      </w:r>
      <w:r w:rsidR="00B83A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Masa unei cantităţi de NaCl ce conţine 1 mol de molecule este: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58 g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57 g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58,5 g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57,5 g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35 g</w:t>
      </w:r>
    </w:p>
    <w:p w:rsidR="00E70D54" w:rsidRDefault="00C57BB5">
      <w:r>
        <w:t>R</w:t>
      </w:r>
      <w:r>
        <w:tab/>
        <w:t>3</w:t>
      </w:r>
    </w:p>
    <w:p w:rsidR="00BF0DD3" w:rsidRDefault="00BF0DD3">
      <w:pPr>
        <w:rPr>
          <w:b/>
        </w:rPr>
      </w:pPr>
      <w:r w:rsidRPr="00BF0DD3">
        <w:rPr>
          <w:b/>
        </w:rPr>
        <w:t>5</w:t>
      </w:r>
      <w:r w:rsidR="00B83A64">
        <w:rPr>
          <w:b/>
        </w:rPr>
        <w:tab/>
      </w:r>
      <w:r w:rsidRPr="00BF0DD3">
        <w:rPr>
          <w:b/>
        </w:rPr>
        <w:t xml:space="preserve">Masa molară </w:t>
      </w:r>
      <w:r w:rsidRPr="00BF0DD3">
        <w:rPr>
          <w:b/>
          <w:i/>
          <w:iCs/>
        </w:rPr>
        <w:t>(</w:t>
      </w:r>
      <w:r w:rsidRPr="00BF0DD3">
        <w:rPr>
          <w:rFonts w:ascii="Arial" w:hAnsi="Arial" w:cs="Arial"/>
          <w:b/>
          <w:color w:val="222222"/>
          <w:sz w:val="20"/>
          <w:szCs w:val="20"/>
          <w:shd w:val="clear" w:color="auto" w:fill="F9F9F9"/>
        </w:rPr>
        <w:t>μ</w:t>
      </w:r>
      <w:r w:rsidRPr="00BF0DD3">
        <w:rPr>
          <w:b/>
        </w:rPr>
        <w:t>) a unei substanţe se poate calcula din relaţia:</w:t>
      </w:r>
    </w:p>
    <w:p w:rsidR="00BF0DD3" w:rsidRPr="00B90EEB" w:rsidRDefault="00B90EEB">
      <w:pPr>
        <w:rPr>
          <w:rFonts w:ascii="Times New Roman" w:eastAsiaTheme="minorEastAsia" w:hAnsi="Times New Roman" w:cs="Times New Roman"/>
          <w:color w:val="222222"/>
          <w:sz w:val="28"/>
          <w:szCs w:val="20"/>
          <w:shd w:val="clear" w:color="auto" w:fill="F9F9F9"/>
        </w:rPr>
      </w:pPr>
      <w:r w:rsidRPr="00B90EEB">
        <w:rPr>
          <w:rFonts w:ascii="Times New Roman" w:hAnsi="Times New Roman" w:cs="Times New Roman"/>
          <w:b/>
        </w:rPr>
        <w:t>A</w:t>
      </w:r>
      <w:r w:rsidR="00B83A64">
        <w:rPr>
          <w:rFonts w:ascii="Times New Roman" w:hAnsi="Times New Roman" w:cs="Times New Roman"/>
          <w:b/>
        </w:rPr>
        <w:tab/>
      </w:r>
      <w:r w:rsidRPr="00B90EEB">
        <w:rPr>
          <w:rFonts w:ascii="Times New Roman" w:hAnsi="Times New Roman" w:cs="Times New Roman"/>
          <w:b/>
        </w:rPr>
        <w:t xml:space="preserve">  </w:t>
      </w:r>
      <w:r w:rsidRPr="00B90EEB">
        <w:rPr>
          <w:rFonts w:ascii="Times New Roman" w:hAnsi="Times New Roman" w:cs="Times New Roman"/>
          <w:color w:val="222222"/>
          <w:szCs w:val="20"/>
          <w:shd w:val="clear" w:color="auto" w:fill="F9F9F9"/>
        </w:rPr>
        <w:t xml:space="preserve">μ =  </w:t>
      </w:r>
      <w:r w:rsidR="00910045" w:rsidRPr="00BF0DD3">
        <w:rPr>
          <w:rFonts w:ascii="Arial" w:hAnsi="Arial" w:cs="Arial"/>
          <w:b/>
          <w:color w:val="222222"/>
          <w:sz w:val="20"/>
          <w:szCs w:val="20"/>
          <w:shd w:val="clear" w:color="auto" w:fill="F9F9F9"/>
        </w:rPr>
        <w:t>μ</w:t>
      </w:r>
      <w:r w:rsidR="00910045">
        <w:rPr>
          <w:rFonts w:ascii="Arial" w:hAnsi="Arial" w:cs="Arial"/>
          <w:b/>
          <w:color w:val="222222"/>
          <w:sz w:val="20"/>
          <w:szCs w:val="20"/>
          <w:shd w:val="clear" w:color="auto" w:fill="F9F9F9"/>
        </w:rPr>
        <w:t xml:space="preserve"> = m / v</w:t>
      </w:r>
    </w:p>
    <w:p w:rsidR="00B90EEB" w:rsidRPr="00B90EEB" w:rsidRDefault="00B90EEB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9F9F9"/>
        </w:rPr>
      </w:pPr>
      <w:r w:rsidRPr="00B90EEB">
        <w:rPr>
          <w:rFonts w:ascii="Times New Roman" w:eastAsiaTheme="minorEastAsia" w:hAnsi="Times New Roman" w:cs="Times New Roman"/>
          <w:color w:val="222222"/>
          <w:sz w:val="24"/>
          <w:szCs w:val="20"/>
          <w:shd w:val="clear" w:color="auto" w:fill="F9F9F9"/>
        </w:rPr>
        <w:t>B</w:t>
      </w:r>
      <w:r w:rsidR="00B83A64">
        <w:rPr>
          <w:rFonts w:ascii="Times New Roman" w:eastAsiaTheme="minorEastAsia" w:hAnsi="Times New Roman" w:cs="Times New Roman"/>
          <w:color w:val="222222"/>
          <w:sz w:val="28"/>
          <w:szCs w:val="20"/>
          <w:shd w:val="clear" w:color="auto" w:fill="F9F9F9"/>
        </w:rPr>
        <w:tab/>
      </w:r>
      <w:r w:rsidRPr="00B90EEB">
        <w:rPr>
          <w:rFonts w:ascii="Times New Roman" w:hAnsi="Times New Roman" w:cs="Times New Roman"/>
          <w:color w:val="222222"/>
          <w:sz w:val="20"/>
          <w:szCs w:val="20"/>
          <w:shd w:val="clear" w:color="auto" w:fill="F9F9F9"/>
        </w:rPr>
        <w:t xml:space="preserve">μ = </w:t>
      </w:r>
      <w:r w:rsidR="00910045" w:rsidRPr="00BF0DD3">
        <w:rPr>
          <w:rFonts w:ascii="Arial" w:hAnsi="Arial" w:cs="Arial"/>
          <w:b/>
          <w:color w:val="222222"/>
          <w:sz w:val="20"/>
          <w:szCs w:val="20"/>
          <w:shd w:val="clear" w:color="auto" w:fill="F9F9F9"/>
        </w:rPr>
        <w:t>μ</w:t>
      </w:r>
      <w:r w:rsidR="00910045">
        <w:rPr>
          <w:rFonts w:ascii="Arial" w:hAnsi="Arial" w:cs="Arial"/>
          <w:b/>
          <w:color w:val="222222"/>
          <w:sz w:val="20"/>
          <w:szCs w:val="20"/>
          <w:shd w:val="clear" w:color="auto" w:fill="F9F9F9"/>
        </w:rPr>
        <w:t xml:space="preserve"> = m * v</w:t>
      </w:r>
    </w:p>
    <w:p w:rsidR="00B90EEB" w:rsidRPr="00B90EEB" w:rsidRDefault="00B90EEB">
      <w:pPr>
        <w:rPr>
          <w:rFonts w:ascii="Times New Roman" w:eastAsiaTheme="minorEastAsia" w:hAnsi="Times New Roman" w:cs="Times New Roman"/>
          <w:color w:val="222222"/>
          <w:sz w:val="32"/>
          <w:szCs w:val="20"/>
          <w:shd w:val="clear" w:color="auto" w:fill="F9F9F9"/>
        </w:rPr>
      </w:pPr>
      <w:r w:rsidRPr="00B90EEB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9F9F9"/>
        </w:rPr>
        <w:t>C</w:t>
      </w:r>
      <w:r w:rsidR="00B83A64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9F9F9"/>
        </w:rPr>
        <w:tab/>
      </w:r>
      <w:r w:rsidRPr="00B90EEB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9F9F9"/>
        </w:rPr>
        <w:t xml:space="preserve"> </w:t>
      </w:r>
      <w:r w:rsidRPr="00B90EEB">
        <w:rPr>
          <w:rFonts w:ascii="Times New Roman" w:hAnsi="Times New Roman" w:cs="Times New Roman"/>
          <w:color w:val="222222"/>
          <w:sz w:val="24"/>
          <w:szCs w:val="20"/>
          <w:shd w:val="clear" w:color="auto" w:fill="F9F9F9"/>
        </w:rPr>
        <w:t xml:space="preserve">μ = </w:t>
      </w:r>
      <w:r w:rsidR="00910045" w:rsidRPr="00BF0DD3">
        <w:rPr>
          <w:rFonts w:ascii="Arial" w:hAnsi="Arial" w:cs="Arial"/>
          <w:b/>
          <w:color w:val="222222"/>
          <w:sz w:val="20"/>
          <w:szCs w:val="20"/>
          <w:shd w:val="clear" w:color="auto" w:fill="F9F9F9"/>
        </w:rPr>
        <w:t>μ</w:t>
      </w:r>
      <w:r w:rsidR="00910045">
        <w:rPr>
          <w:rFonts w:ascii="Arial" w:hAnsi="Arial" w:cs="Arial"/>
          <w:b/>
          <w:color w:val="222222"/>
          <w:sz w:val="20"/>
          <w:szCs w:val="20"/>
          <w:shd w:val="clear" w:color="auto" w:fill="F9F9F9"/>
        </w:rPr>
        <w:t xml:space="preserve"> = n / v</w:t>
      </w:r>
    </w:p>
    <w:p w:rsidR="00B90EEB" w:rsidRPr="00B90EEB" w:rsidRDefault="00B90EEB">
      <w:pPr>
        <w:rPr>
          <w:rFonts w:ascii="Times New Roman" w:eastAsiaTheme="minorEastAsia" w:hAnsi="Times New Roman" w:cs="Times New Roman"/>
          <w:color w:val="222222"/>
          <w:sz w:val="24"/>
          <w:szCs w:val="20"/>
          <w:shd w:val="clear" w:color="auto" w:fill="F9F9F9"/>
        </w:rPr>
      </w:pPr>
      <w:r w:rsidRPr="00B90EEB">
        <w:rPr>
          <w:rFonts w:ascii="Times New Roman" w:eastAsiaTheme="minorEastAsia" w:hAnsi="Times New Roman" w:cs="Times New Roman"/>
          <w:color w:val="222222"/>
          <w:sz w:val="24"/>
          <w:szCs w:val="20"/>
          <w:shd w:val="clear" w:color="auto" w:fill="F9F9F9"/>
        </w:rPr>
        <w:t>D</w:t>
      </w:r>
      <w:r w:rsidR="00B83A64">
        <w:rPr>
          <w:rFonts w:ascii="Times New Roman" w:eastAsiaTheme="minorEastAsia" w:hAnsi="Times New Roman" w:cs="Times New Roman"/>
          <w:color w:val="222222"/>
          <w:sz w:val="32"/>
          <w:szCs w:val="20"/>
          <w:shd w:val="clear" w:color="auto" w:fill="F9F9F9"/>
        </w:rPr>
        <w:tab/>
      </w:r>
      <w:r w:rsidRPr="00B90EEB">
        <w:rPr>
          <w:rFonts w:ascii="Times New Roman" w:hAnsi="Times New Roman" w:cs="Times New Roman"/>
          <w:color w:val="222222"/>
          <w:sz w:val="20"/>
          <w:szCs w:val="20"/>
          <w:shd w:val="clear" w:color="auto" w:fill="F9F9F9"/>
        </w:rPr>
        <w:t xml:space="preserve">μ = </w:t>
      </w:r>
      <w:r w:rsidR="00910045" w:rsidRPr="00BF0DD3">
        <w:rPr>
          <w:rFonts w:ascii="Arial" w:hAnsi="Arial" w:cs="Arial"/>
          <w:b/>
          <w:color w:val="222222"/>
          <w:sz w:val="20"/>
          <w:szCs w:val="20"/>
          <w:shd w:val="clear" w:color="auto" w:fill="F9F9F9"/>
        </w:rPr>
        <w:t>μ</w:t>
      </w:r>
      <w:r w:rsidR="00910045">
        <w:rPr>
          <w:rFonts w:ascii="Arial" w:hAnsi="Arial" w:cs="Arial"/>
          <w:b/>
          <w:color w:val="222222"/>
          <w:sz w:val="20"/>
          <w:szCs w:val="20"/>
          <w:shd w:val="clear" w:color="auto" w:fill="F9F9F9"/>
        </w:rPr>
        <w:t xml:space="preserve"> = v / m</w:t>
      </w:r>
    </w:p>
    <w:p w:rsidR="00B90EEB" w:rsidRDefault="00B90EEB">
      <w:pPr>
        <w:rPr>
          <w:rFonts w:ascii="Arial" w:hAnsi="Arial" w:cs="Arial"/>
          <w:b/>
          <w:color w:val="222222"/>
          <w:sz w:val="20"/>
          <w:szCs w:val="20"/>
          <w:shd w:val="clear" w:color="auto" w:fill="F9F9F9"/>
        </w:rPr>
      </w:pPr>
      <w:r w:rsidRPr="00B90EEB">
        <w:rPr>
          <w:rFonts w:ascii="Times New Roman" w:eastAsiaTheme="minorEastAsia" w:hAnsi="Times New Roman" w:cs="Times New Roman"/>
          <w:color w:val="222222"/>
          <w:sz w:val="24"/>
          <w:szCs w:val="20"/>
          <w:shd w:val="clear" w:color="auto" w:fill="F9F9F9"/>
        </w:rPr>
        <w:t>E</w:t>
      </w:r>
      <w:r w:rsidR="00B83A64">
        <w:rPr>
          <w:rFonts w:ascii="Times New Roman" w:eastAsiaTheme="minorEastAsia" w:hAnsi="Times New Roman" w:cs="Times New Roman"/>
          <w:color w:val="222222"/>
          <w:sz w:val="24"/>
          <w:szCs w:val="20"/>
          <w:shd w:val="clear" w:color="auto" w:fill="F9F9F9"/>
        </w:rPr>
        <w:tab/>
      </w:r>
      <w:r w:rsidRPr="00B90EEB">
        <w:rPr>
          <w:rFonts w:ascii="Times New Roman" w:hAnsi="Times New Roman" w:cs="Times New Roman"/>
          <w:color w:val="222222"/>
          <w:sz w:val="20"/>
          <w:szCs w:val="20"/>
          <w:shd w:val="clear" w:color="auto" w:fill="F9F9F9"/>
        </w:rPr>
        <w:t xml:space="preserve">μ = </w:t>
      </w:r>
      <w:r w:rsidR="00910045" w:rsidRPr="00BF0DD3">
        <w:rPr>
          <w:rFonts w:ascii="Arial" w:hAnsi="Arial" w:cs="Arial"/>
          <w:b/>
          <w:color w:val="222222"/>
          <w:sz w:val="20"/>
          <w:szCs w:val="20"/>
          <w:shd w:val="clear" w:color="auto" w:fill="F9F9F9"/>
        </w:rPr>
        <w:t>μ</w:t>
      </w:r>
      <w:r w:rsidR="00910045">
        <w:rPr>
          <w:rFonts w:ascii="Arial" w:hAnsi="Arial" w:cs="Arial"/>
          <w:b/>
          <w:color w:val="222222"/>
          <w:sz w:val="20"/>
          <w:szCs w:val="20"/>
          <w:shd w:val="clear" w:color="auto" w:fill="F9F9F9"/>
        </w:rPr>
        <w:t xml:space="preserve"> = v / n</w:t>
      </w:r>
    </w:p>
    <w:p w:rsidR="00C57BB5" w:rsidRDefault="00C57BB5">
      <w:pPr>
        <w:rPr>
          <w:rFonts w:ascii="Times New Roman" w:eastAsiaTheme="minorEastAsia" w:hAnsi="Times New Roman" w:cs="Times New Roman"/>
          <w:color w:val="222222"/>
          <w:sz w:val="28"/>
          <w:szCs w:val="20"/>
          <w:shd w:val="clear" w:color="auto" w:fill="F9F9F9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0"/>
          <w:shd w:val="clear" w:color="auto" w:fill="F9F9F9"/>
        </w:rPr>
        <w:t>R</w:t>
      </w:r>
      <w:r>
        <w:rPr>
          <w:rFonts w:ascii="Times New Roman" w:eastAsiaTheme="minorEastAsia" w:hAnsi="Times New Roman" w:cs="Times New Roman"/>
          <w:color w:val="222222"/>
          <w:sz w:val="28"/>
          <w:szCs w:val="20"/>
          <w:shd w:val="clear" w:color="auto" w:fill="F9F9F9"/>
        </w:rPr>
        <w:tab/>
        <w:t>1</w:t>
      </w:r>
    </w:p>
    <w:p w:rsidR="00BF0DD3" w:rsidRPr="00B90EEB" w:rsidRDefault="00BF0DD3">
      <w:pPr>
        <w:rPr>
          <w:rFonts w:ascii="Times New Roman" w:eastAsiaTheme="minorEastAsia" w:hAnsi="Times New Roman" w:cs="Times New Roman"/>
          <w:color w:val="222222"/>
          <w:sz w:val="28"/>
          <w:szCs w:val="20"/>
          <w:shd w:val="clear" w:color="auto" w:fill="F9F9F9"/>
        </w:rPr>
      </w:pPr>
      <w:r w:rsidRPr="00BF0DD3">
        <w:rPr>
          <w:b/>
        </w:rPr>
        <w:t>6</w:t>
      </w:r>
      <w:r w:rsidR="00B83A64">
        <w:rPr>
          <w:b/>
        </w:rPr>
        <w:tab/>
      </w:r>
      <w:r w:rsidRPr="00BF0DD3">
        <w:rPr>
          <w:b/>
        </w:rPr>
        <w:t xml:space="preserve">Unitatea de măsură pentru masa molară </w:t>
      </w:r>
      <w:r w:rsidRPr="00BF0DD3">
        <w:rPr>
          <w:b/>
          <w:i/>
          <w:iCs/>
        </w:rPr>
        <w:t>(pi)</w:t>
      </w:r>
      <w:r w:rsidRPr="00BF0DD3">
        <w:rPr>
          <w:b/>
        </w:rPr>
        <w:t xml:space="preserve"> în Sistemul Internaţional de Unităţi este: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</w:pPr>
      <w:r w:rsidRPr="00B90EEB"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>A</w:t>
      </w:r>
      <w:r w:rsidR="00B83A64"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>g/mol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</w:pPr>
      <w:r w:rsidRPr="00B90EEB"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>B</w:t>
      </w:r>
      <w:r w:rsidR="00B83A64"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>kg/mol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</w:pPr>
      <w:r w:rsidRPr="00B90EEB"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>C</w:t>
      </w:r>
      <w:r w:rsidR="00B83A64"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>kg/kmol</w:t>
      </w:r>
    </w:p>
    <w:p w:rsidR="00BF0DD3" w:rsidRPr="00BF0DD3" w:rsidRDefault="00BF0DD3" w:rsidP="00BF0DD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</w:pPr>
      <w:r w:rsidRPr="00B90EEB"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>D</w:t>
      </w:r>
      <w:r w:rsidR="00B83A64"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ab/>
      </w:r>
      <w:r w:rsidRPr="00BF0DD3"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>este o mărime adimensională</w:t>
      </w:r>
    </w:p>
    <w:p w:rsidR="00BF0DD3" w:rsidRDefault="00BF0DD3" w:rsidP="00BF0DD3">
      <w:pPr>
        <w:ind w:left="708"/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</w:pPr>
      <w:r w:rsidRPr="00B90EEB"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>E</w:t>
      </w:r>
      <w:r w:rsidR="00B83A64"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ab/>
      </w:r>
      <w:r w:rsidRPr="00B90EEB"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>kg x mol</w:t>
      </w:r>
    </w:p>
    <w:p w:rsidR="00C57BB5" w:rsidRDefault="00C57BB5" w:rsidP="00BF0DD3">
      <w:pPr>
        <w:ind w:left="708"/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eastAsia="ro-RO"/>
        </w:rPr>
        <w:tab/>
        <w:t>2</w:t>
      </w:r>
    </w:p>
    <w:p w:rsidR="00B90EEB" w:rsidRPr="00B90EEB" w:rsidRDefault="00B90EEB" w:rsidP="00B90E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B90E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7</w:t>
      </w:r>
      <w:r w:rsidR="00B83A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B90E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 xml:space="preserve">Masa molară </w:t>
      </w:r>
      <w:r w:rsidRPr="00B90EEB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o-RO"/>
        </w:rPr>
        <w:t>(</w:t>
      </w:r>
      <w:r w:rsidRPr="00B90EEB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9F9F9"/>
        </w:rPr>
        <w:t>μ</w:t>
      </w:r>
      <w:r w:rsidRPr="00B90EEB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o-RO"/>
        </w:rPr>
        <w:t>)</w:t>
      </w:r>
      <w:r w:rsidRPr="00B90E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 xml:space="preserve"> pentru apă este:</w:t>
      </w:r>
    </w:p>
    <w:p w:rsidR="00B90EEB" w:rsidRPr="00B90EEB" w:rsidRDefault="00F27243" w:rsidP="00F272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lastRenderedPageBreak/>
        <w:t>A</w:t>
      </w:r>
      <w:r w:rsidR="00067309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="00B90EEB" w:rsidRPr="00B90EEB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18 kg/kmol</w:t>
      </w:r>
    </w:p>
    <w:p w:rsidR="00B90EEB" w:rsidRPr="00B90EEB" w:rsidRDefault="00F27243" w:rsidP="00F272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="00B90EEB" w:rsidRPr="00B90EEB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16 kg/kmol</w:t>
      </w:r>
    </w:p>
    <w:p w:rsidR="00B90EEB" w:rsidRPr="00B90EEB" w:rsidRDefault="00F27243" w:rsidP="00F272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="00B90EEB" w:rsidRPr="00B90EEB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18 kg-kmol</w:t>
      </w:r>
    </w:p>
    <w:p w:rsidR="00B90EEB" w:rsidRPr="00B90EEB" w:rsidRDefault="00F27243" w:rsidP="00F272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="00B90EEB" w:rsidRPr="00B90EEB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16g/kmol</w:t>
      </w:r>
    </w:p>
    <w:p w:rsidR="00B90EEB" w:rsidRDefault="00F27243" w:rsidP="00F27243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="00B90EEB" w:rsidRPr="00B90EEB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18 kg/mol</w:t>
      </w:r>
    </w:p>
    <w:p w:rsidR="00F27243" w:rsidRDefault="00C57BB5" w:rsidP="00F27243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1</w:t>
      </w:r>
    </w:p>
    <w:p w:rsidR="00F27243" w:rsidRPr="00F27243" w:rsidRDefault="00F27243" w:rsidP="00F272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</w:pPr>
      <w:r w:rsidRPr="00F2724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8</w:t>
      </w:r>
      <w:r w:rsidR="00B83A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F2724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 xml:space="preserve">Masa molară </w:t>
      </w:r>
      <w:r w:rsidRPr="00F2724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o-RO"/>
        </w:rPr>
        <w:t>(</w:t>
      </w:r>
      <w:r w:rsidRPr="00F27243">
        <w:rPr>
          <w:rFonts w:ascii="Times New Roman" w:hAnsi="Times New Roman" w:cs="Times New Roman"/>
          <w:b/>
          <w:color w:val="222222"/>
          <w:sz w:val="24"/>
          <w:szCs w:val="20"/>
          <w:shd w:val="clear" w:color="auto" w:fill="F9F9F9"/>
        </w:rPr>
        <w:t>μ</w:t>
      </w:r>
      <w:r w:rsidRPr="00F2724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o-RO"/>
        </w:rPr>
        <w:t>)</w:t>
      </w:r>
      <w:r w:rsidRPr="00F2724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 xml:space="preserve"> pentru acetilenă (C2H2) este:</w:t>
      </w:r>
    </w:p>
    <w:p w:rsidR="00F27243" w:rsidRPr="00F27243" w:rsidRDefault="00F27243" w:rsidP="00F272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F272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16kg/kmol</w:t>
      </w:r>
    </w:p>
    <w:p w:rsidR="00F27243" w:rsidRPr="00F27243" w:rsidRDefault="00F27243" w:rsidP="00F272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F272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14 kg kmol</w:t>
      </w:r>
    </w:p>
    <w:p w:rsidR="00F27243" w:rsidRPr="00F27243" w:rsidRDefault="00F27243" w:rsidP="00F272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F272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26 kg/kmol</w:t>
      </w:r>
    </w:p>
    <w:p w:rsidR="00F27243" w:rsidRPr="00F27243" w:rsidRDefault="00F27243" w:rsidP="00F272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F272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16 g/kmol</w:t>
      </w:r>
    </w:p>
    <w:p w:rsidR="00F27243" w:rsidRDefault="00F27243" w:rsidP="00F272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F272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24 kg/mol</w:t>
      </w:r>
    </w:p>
    <w:p w:rsidR="00F27243" w:rsidRPr="00F27243" w:rsidRDefault="00C57BB5" w:rsidP="00F272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3</w:t>
      </w:r>
    </w:p>
    <w:p w:rsidR="00F27243" w:rsidRPr="00F27243" w:rsidRDefault="00F27243" w:rsidP="00F272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2724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9</w:t>
      </w:r>
      <w:r w:rsidR="00B83A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F2724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Unitatea de masă atomică reprezintă</w:t>
      </w:r>
      <w:r w:rsidRPr="00F272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:</w:t>
      </w:r>
    </w:p>
    <w:p w:rsidR="00F27243" w:rsidRPr="00F27243" w:rsidRDefault="00F27243" w:rsidP="00F272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F272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masa conţinută într-un kg de </w:t>
      </w:r>
      <w:r w:rsidR="0006730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o-RO"/>
        </w:rPr>
        <w:t>6^12</w:t>
      </w:r>
      <w:r w:rsidRPr="00F272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C</w:t>
      </w:r>
    </w:p>
    <w:p w:rsidR="00F27243" w:rsidRPr="00F27243" w:rsidRDefault="00F27243" w:rsidP="00F272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F272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 douăsprezecea parte din masa atomului de carbon</w:t>
      </w:r>
    </w:p>
    <w:p w:rsidR="00F27243" w:rsidRPr="00F27243" w:rsidRDefault="00F27243" w:rsidP="00F272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F272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 douăsprezecea parte din masa atomică a izotopului de carbon 'gC</w:t>
      </w:r>
    </w:p>
    <w:p w:rsidR="00F27243" w:rsidRPr="00F27243" w:rsidRDefault="00F27243" w:rsidP="00F272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F272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masa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atomică a izotopului de carbon </w:t>
      </w:r>
      <w:r w:rsidR="0006730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o-RO"/>
        </w:rPr>
        <w:t>6^12</w:t>
      </w:r>
      <w:r w:rsidR="00067309" w:rsidRPr="00F272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C</w:t>
      </w:r>
    </w:p>
    <w:p w:rsidR="00F27243" w:rsidRDefault="00F27243" w:rsidP="00F27243">
      <w:pPr>
        <w:ind w:left="7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B83A6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F272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masa conţinută într-un g de </w:t>
      </w:r>
      <w:r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vertAlign w:val="subscript"/>
          <w:lang w:eastAsia="ro-RO"/>
        </w:rPr>
        <w:t xml:space="preserve"> </w:t>
      </w:r>
      <w:r>
        <w:rPr>
          <w:sz w:val="18"/>
        </w:rPr>
        <w:t xml:space="preserve">   </w:t>
      </w:r>
      <w:r w:rsidR="0006730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o-RO"/>
        </w:rPr>
        <w:t>6^12</w:t>
      </w:r>
      <w:r w:rsidR="00067309" w:rsidRPr="00F272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C</w:t>
      </w:r>
    </w:p>
    <w:p w:rsidR="00F27243" w:rsidRDefault="00C57BB5" w:rsidP="00F2724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ab/>
        <w:t>3</w:t>
      </w:r>
    </w:p>
    <w:p w:rsidR="00A71C87" w:rsidRDefault="00A71C87" w:rsidP="00F27243">
      <w:pPr>
        <w:ind w:left="708"/>
        <w:rPr>
          <w:rFonts w:ascii="Times New Roman" w:hAnsi="Times New Roman" w:cs="Times New Roman"/>
        </w:rPr>
      </w:pPr>
    </w:p>
    <w:p w:rsidR="00A71C87" w:rsidRDefault="00A71C87" w:rsidP="00A71C87">
      <w:pPr>
        <w:rPr>
          <w:b/>
        </w:rPr>
      </w:pPr>
      <w:r w:rsidRPr="00A71C87">
        <w:rPr>
          <w:b/>
        </w:rPr>
        <w:t>10</w:t>
      </w:r>
      <w:r w:rsidR="00C57BB5">
        <w:rPr>
          <w:b/>
        </w:rPr>
        <w:tab/>
      </w:r>
      <w:r w:rsidRPr="00A71C87">
        <w:rPr>
          <w:b/>
        </w:rPr>
        <w:t xml:space="preserve">Volumul molar </w:t>
      </w:r>
      <w:r w:rsidRPr="00A71C87">
        <w:rPr>
          <w:b/>
          <w:i/>
          <w:iCs/>
          <w:spacing w:val="30"/>
        </w:rPr>
        <w:t>(V</w:t>
      </w:r>
      <w:r w:rsidRPr="00A71C87">
        <w:rPr>
          <w:b/>
          <w:i/>
          <w:iCs/>
          <w:spacing w:val="30"/>
          <w:vertAlign w:val="subscript"/>
        </w:rPr>
        <w:t>M</w:t>
      </w:r>
      <w:r w:rsidRPr="00A71C87">
        <w:rPr>
          <w:b/>
          <w:i/>
          <w:iCs/>
          <w:spacing w:val="30"/>
        </w:rPr>
        <w:t>)</w:t>
      </w:r>
      <w:r w:rsidRPr="00A71C87">
        <w:rPr>
          <w:b/>
        </w:rPr>
        <w:t xml:space="preserve"> este o mărime fizică derivată în SI, definită prin relaţia:</w:t>
      </w:r>
    </w:p>
    <w:p w:rsidR="00A71C87" w:rsidRDefault="00A71C87" w:rsidP="00A71C8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</w:pPr>
      <w:r w:rsidRPr="00A71C87">
        <w:rPr>
          <w:sz w:val="28"/>
        </w:rPr>
        <w:t>A</w:t>
      </w:r>
      <w:r w:rsidR="00B83A64">
        <w:tab/>
      </w:r>
      <w:r w:rsidRPr="00A71C87">
        <w:rPr>
          <w:sz w:val="28"/>
          <w:szCs w:val="28"/>
        </w:rPr>
        <w:t>V</w:t>
      </w:r>
      <w:r w:rsidRPr="00A71C87"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>μ</w:t>
      </w:r>
      <w:r w:rsidRPr="00A71C87"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  <w:vertAlign w:val="superscript"/>
        </w:rPr>
        <w:t xml:space="preserve"> </w:t>
      </w:r>
      <w:r w:rsidRPr="00A71C87">
        <w:rPr>
          <w:rFonts w:ascii="Times New Roman" w:hAnsi="Times New Roman" w:cs="Times New Roman"/>
          <w:sz w:val="28"/>
          <w:szCs w:val="28"/>
        </w:rPr>
        <w:t xml:space="preserve"> = V </w:t>
      </w:r>
      <w:r w:rsidRPr="00A71C87">
        <w:rPr>
          <w:rFonts w:ascii="Times New Roman" w:hAnsi="Times New Roman" w:cs="Times New Roman"/>
          <w:sz w:val="18"/>
          <w:szCs w:val="28"/>
        </w:rPr>
        <w:t>x</w:t>
      </w:r>
      <w:r w:rsidRPr="00A71C87">
        <w:rPr>
          <w:rFonts w:ascii="Times New Roman" w:hAnsi="Times New Roman" w:cs="Times New Roman"/>
          <w:sz w:val="28"/>
          <w:szCs w:val="28"/>
        </w:rPr>
        <w:t xml:space="preserve"> </w:t>
      </w:r>
      <w:r w:rsidRPr="00A71C87"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  <w:t>μ</w:t>
      </w:r>
    </w:p>
    <w:p w:rsidR="00A71C87" w:rsidRDefault="00A71C87" w:rsidP="00A71C87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  <w:t>B</w:t>
      </w:r>
      <w:r w:rsidR="00B83A64"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  <w:tab/>
      </w:r>
      <w:r w:rsidRPr="00A71C87">
        <w:rPr>
          <w:sz w:val="28"/>
          <w:szCs w:val="28"/>
        </w:rPr>
        <w:t>V</w:t>
      </w:r>
      <w:r w:rsidR="00DA28C1" w:rsidRPr="00A71C87"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>μ</w:t>
      </w:r>
      <w:r w:rsidR="005A6861"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 xml:space="preserve"> </w:t>
      </w:r>
      <w:r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 xml:space="preserve"> =  </w:t>
      </w:r>
      <w:r w:rsidR="00DA28C1"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 xml:space="preserve">V / </w:t>
      </w:r>
      <w:r w:rsidR="00DA28C1" w:rsidRPr="00A71C87"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>μ</w:t>
      </w:r>
    </w:p>
    <w:p w:rsidR="00A71C87" w:rsidRDefault="00A71C87" w:rsidP="00A71C87">
      <w:pPr>
        <w:rPr>
          <w:rFonts w:ascii="Times New Roman" w:eastAsiaTheme="minorEastAsia" w:hAnsi="Times New Roman" w:cs="Times New Roman"/>
          <w:color w:val="222222"/>
          <w:sz w:val="24"/>
          <w:szCs w:val="28"/>
          <w:shd w:val="clear" w:color="auto" w:fill="F9F9F9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9F9F9"/>
        </w:rPr>
        <w:t>C</w:t>
      </w:r>
      <w:r w:rsidR="00B83A6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9F9F9"/>
        </w:rPr>
        <w:tab/>
      </w:r>
      <w:r w:rsidRPr="00A71C87">
        <w:rPr>
          <w:sz w:val="28"/>
          <w:szCs w:val="28"/>
        </w:rPr>
        <w:t>V</w:t>
      </w:r>
      <w:r w:rsidRPr="00A71C87"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>μ</w:t>
      </w:r>
      <w:r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 xml:space="preserve"> =  </w:t>
      </w:r>
      <w:r w:rsidR="005A6861"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 xml:space="preserve">v / </w:t>
      </w:r>
      <w:r w:rsidR="005A6861" w:rsidRPr="00A71C87"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>μ</w:t>
      </w:r>
    </w:p>
    <w:p w:rsidR="00A71C87" w:rsidRDefault="00A71C87" w:rsidP="00A71C87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9F9F9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8"/>
          <w:shd w:val="clear" w:color="auto" w:fill="F9F9F9"/>
        </w:rPr>
        <w:t>D</w:t>
      </w:r>
      <w:r w:rsidR="00B83A64">
        <w:rPr>
          <w:rFonts w:ascii="Times New Roman" w:eastAsiaTheme="minorEastAsia" w:hAnsi="Times New Roman" w:cs="Times New Roman"/>
          <w:color w:val="222222"/>
          <w:sz w:val="24"/>
          <w:szCs w:val="28"/>
          <w:shd w:val="clear" w:color="auto" w:fill="F9F9F9"/>
        </w:rPr>
        <w:tab/>
      </w:r>
      <w:r w:rsidRPr="00A71C87">
        <w:rPr>
          <w:sz w:val="28"/>
          <w:szCs w:val="28"/>
        </w:rPr>
        <w:t>V</w:t>
      </w:r>
      <w:r w:rsidRPr="00A71C87"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>μ</w:t>
      </w:r>
      <w:r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 xml:space="preserve"> =  </w:t>
      </w:r>
      <w:r w:rsidR="005A6861"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>V / v</w:t>
      </w:r>
    </w:p>
    <w:p w:rsidR="00A71C87" w:rsidRDefault="00A71C87" w:rsidP="00A71C87">
      <w:pPr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9F9F9"/>
        </w:rPr>
        <w:t>E</w:t>
      </w:r>
      <w:r w:rsidR="00B83A6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9F9F9"/>
        </w:rPr>
        <w:tab/>
      </w:r>
      <w:r w:rsidRPr="00A71C87">
        <w:rPr>
          <w:sz w:val="28"/>
          <w:szCs w:val="28"/>
        </w:rPr>
        <w:t>V</w:t>
      </w:r>
      <w:r w:rsidRPr="00A71C87"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>μ</w:t>
      </w:r>
      <w:r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 xml:space="preserve"> =   v x V</w:t>
      </w:r>
    </w:p>
    <w:p w:rsidR="00A71C87" w:rsidRDefault="00C57BB5" w:rsidP="00A71C87">
      <w:pPr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</w:pPr>
      <w:r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>R</w:t>
      </w:r>
      <w:r>
        <w:rPr>
          <w:rFonts w:ascii="Times New Roman" w:hAnsi="Times New Roman" w:cs="Times New Roman"/>
          <w:color w:val="222222"/>
          <w:sz w:val="18"/>
          <w:szCs w:val="28"/>
          <w:shd w:val="clear" w:color="auto" w:fill="F9F9F9"/>
        </w:rPr>
        <w:tab/>
        <w:t>4</w:t>
      </w:r>
      <w:bookmarkStart w:id="0" w:name="_GoBack"/>
      <w:bookmarkEnd w:id="0"/>
    </w:p>
    <w:p w:rsidR="00A71C87" w:rsidRPr="00A71C87" w:rsidRDefault="00A71C87" w:rsidP="00A71C87">
      <w:pPr>
        <w:rPr>
          <w:rFonts w:ascii="Times New Roman" w:hAnsi="Times New Roman" w:cs="Times New Roman"/>
          <w:b/>
          <w:vertAlign w:val="superscript"/>
        </w:rPr>
      </w:pPr>
    </w:p>
    <w:sectPr w:rsidR="00A71C87" w:rsidRPr="00A71C87" w:rsidSect="00BF0DD3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2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2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2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2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2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2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2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2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1FB"/>
    <w:rsid w:val="00067309"/>
    <w:rsid w:val="0024551D"/>
    <w:rsid w:val="005A6861"/>
    <w:rsid w:val="00910045"/>
    <w:rsid w:val="00A71C87"/>
    <w:rsid w:val="00AE61FB"/>
    <w:rsid w:val="00B83A64"/>
    <w:rsid w:val="00B90EEB"/>
    <w:rsid w:val="00BF0DD3"/>
    <w:rsid w:val="00C57BB5"/>
    <w:rsid w:val="00DA28C1"/>
    <w:rsid w:val="00DD3C0A"/>
    <w:rsid w:val="00E70D54"/>
    <w:rsid w:val="00F2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B890"/>
  <w15:chartTrackingRefBased/>
  <w15:docId w15:val="{ECE12590-55E7-491D-8882-7DEAECA5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0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15</cp:revision>
  <dcterms:created xsi:type="dcterms:W3CDTF">2018-03-02T20:24:00Z</dcterms:created>
  <dcterms:modified xsi:type="dcterms:W3CDTF">2018-03-10T21:36:00Z</dcterms:modified>
</cp:coreProperties>
</file>